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Tỉnh thành 1) Phú Yên</w:t>
      </w:r>
    </w:p>
    <w:p>
      <w:r>
        <w:t>Phú Yên có hai mùa rõ rệt: mùa mưa (tháng 9-12) và mùa nắng (tháng 1-8). Du khách nên đến Phú Yên vào mùa nắng để thuận tiện cho chuyến tham quan. Mùa hè là thời điểm lý tưởng để đắm mình vào biển xanh và săn ảnh.</w:t>
        <w:br/>
        <w:br/>
        <w:t>Phú Yên cách Hà Nội 1.200 km và TP HCM 500 km, có nhiều lựa chọn di chuyển như máy bay, tàu hỏa, ôtô. Giá vé máy bay từ 1,5 triệu đến 5 triệu đồng, tàu hỏa từ 400.000 đến 1.000.000 đồng, ôtô giường nằm 540.000 đồng.</w:t>
        <w:br/>
        <w:br/>
        <w:t>Phú Yên và Tuy Hòa có ít resort và khách sạn cao cấp. Giá phòng trung bình trong thành phố là 150.000 - 300.000 đồng/đêm. Các khu nghỉ sang trọng như Rosa Alba Resort và Sala Grand Tuy Hoa Hotel có giá từ 700.000 - 5.000.000 đồng/đêm.</w:t>
        <w:br/>
        <w:br/>
        <w:t>"Chơi đâu" là một trong những điểm du lịch nổi tiếng của Phú Yên, Việt Nam. Bạn có thể tham quan các điểm du lịch trong 4 ngày, hoặc 2 ngày nếu không dư dả thời gian. Dưới đây là một số điểm du lịch nổi bật:</w:t>
        <w:br/>
        <w:br/>
        <w:t>- Gành Đá Đĩa: Một tổ ong khổng lồ với những khối trụ vuông vức xếp liền nhau vươn mình ra biển.</w:t>
        <w:br/>
        <w:t>- Ngọn hải đăng Gành Đèn: Có độ cao 22 m so với mực nước biển, phát nguồn sáng cho tàu thuyền ra, vào vịnh Xuân Đài.</w:t>
        <w:br/>
        <w:t>- Bãi Xép: Nơi bạn có thể đứng chênh vênh trên vách núi cao và ngắm nhìn màu biển xanh ngọc bích bên dưới.</w:t>
        <w:br/>
        <w:t>- Đại Lãnh: Có những triền cát rất đẹp và là nơi nhìn thấy bình minh sớm nhất ở Việt Nam.</w:t>
        <w:br/>
        <w:t>- Bãi rêu Xóm Rớ: Với những tảng đá bê tông thô kệch nằm chìm dưới nước biển nay mọc lên từng đám rêu xanh đã hút hồn du khách.</w:t>
        <w:br/>
        <w:t>- Tháp đôi Nghinh Phong: Là biểu tượng của du lịch Phú Yên và truyền thuyết "Con Rồng Cháu Tiên".</w:t>
        <w:br/>
        <w:t>- Hòn Yến: Điểm check-in yêu thích không chỉ của khách du lịch mà cả giới nhiếp ảnh nhờ có những rạn san hô trên cạn nhiều màu sắc và hình thù.</w:t>
        <w:br/>
        <w:t>- Nhất Tự Sơn: Một trong những hòn đảo đẹp nhất của vịnh Xuân Đài, thuộc địa bàn xã Xuân Thọ 1, thị xã Sông Cầu.</w:t>
        <w:br/>
        <w:t>- Thác Vực Hòm: Là thác nước nằm giữa những cột đá bazan được thiên nhiên tạo thành theo cách tương tự như Gành Đá Đĩa của Phú Yên.</w:t>
        <w:br/>
        <w:t>- Hồ Trần Phú: Là một điểm hẹn "hot" cho các bạn trẻ chụp ảnh check-in, ngắm cảnh, hoặc đơn thuần là dạo chơi hóng gió.</w:t>
        <w:br/>
        <w:t>- Vân Hòa: Là một cao nguyên đất đỏ bazan màu mỡ, được ví như "Đà Lạt của Phú Yên" nhờ nằm ở độ cao 400 m, khi hậu mát mẻ, nhiều nắng gió và thường có mây mờ sương giăng.</w:t>
        <w:br/>
        <w:br/>
        <w:t>'Lịch trình gợi ý' cho 4 ngày du lịch tại Cà Mau bao gồm:</w:t>
        <w:br/>
        <w:br/>
        <w:t>- Ngày 1: Tháp Nhạn, bãi Long Thuỷ, Bãi Xép</w:t>
        <w:br/>
        <w:t>- Ngày 2: Gành Đá Đĩa, hải đăng Gành Đèn, đầm Ô Loan, hải đăng Đại Lãnh – Mũi Điện, Bãi Môn</w:t>
        <w:br/>
        <w:t>- Ngày 3: Đại Lãnh, Vũng Rô, đảo Điệp Sơn</w:t>
        <w:br/>
        <w:t>- Ngày 4: Nhà thờ Măng Lăng, cầu gỗ Tuy An, bãi rêu Xóm Rớ</w:t>
        <w:br/>
        <w:br/>
        <w:t>Đặc sản Phú Yên bao gồm:</w:t>
        <w:br/>
        <w:br/>
        <w:t>- Cá ngừ: mắt cá ngừ tiềm thuốc bắc, gỏi bao tử cá ngừ, cá ngừ cuốn cải xanh</w:t>
        <w:br/>
        <w:t>- Sò huyết: hấp, nướng tái, xào me, rang muối ớt</w:t>
        <w:br/>
        <w:t>- Cơm gà: dai giòn, ít mỡ, vàng ươm và ngọt</w:t>
        <w:br/>
        <w:t>- Cá nục: hấp, ăn kèm bánh tráng, rau sống và nước chấm chua cay</w:t>
        <w:br/>
        <w:t>- Cháo hàu: xào hàu với hành, muối tiêu, ninh chung với gạo đỏ, gạo nếp</w:t>
        <w:br/>
        <w:t>- Bánh canh hẹ: sợi mềm dai, ăn cùng chả cá biển</w:t>
        <w:br/>
        <w:t>- Bò một nắng: thịt đùi và thăn bò tươi, nướng chín trên than hoa</w:t>
        <w:br/>
        <w:t>- Chả dông: thịt dông có sẵn vào mùa hè, ăn kèm rau sống</w:t>
        <w:br/>
        <w:t>- Bánh bèo: vị thơm và dẻo đặc biệt, ăn kèm bánh mì chiên giòn, chà bông và mỡ hành</w:t>
        <w:br/>
        <w:t>- Bánh hỏi lòng heo: ăn kèm bánh tráng cuốn, rau sống, chấm cùng nước mắm tỏi ớt</w:t>
        <w:br/>
        <w:t>- Bánh xèo tôm nhảy: đúc bằng khuôn nhỏ, ăn kèm bánh tráng và rau</w:t>
        <w:br/>
        <w:t>- Hải sản: quán vỉa hè ở 43 Trần Quý Cáp bán đa dạng hải sản như sò lông nướng mỡ hẹ, ốc hương nấu lá dứa, sò huyết, sò điệp, ốc móng tay, ốc bươu, ốc hút...</w:t>
        <w:br/>
        <w:br/>
      </w:r>
    </w:p>
    <w:p>
      <w:pPr>
        <w:pStyle w:val="Heading1"/>
      </w:pPr>
      <w:r>
        <w:t>Tỉnh thành 2) Cao Bằng</w:t>
      </w:r>
    </w:p>
    <w:p>
      <w:r>
        <w:t>Cao Bằng đẹp vào các mùa sau:</w:t>
        <w:br/>
        <w:br/>
        <w:t>- Mùa đẹp nhất: tháng 8-9, thác Bản Giốc đổ nước nhiều và trong xanh, ruộng bậc thang chín vàng.</w:t>
        <w:br/>
        <w:t>- Mùa mưa: tháng 6-9, nước tuôn trào, tung bọt trắng xóa.</w:t>
        <w:br/>
        <w:t>- Mùa khô: tháng 10-5, trời lạnh, nước chảy êm đềm, trong xanh.</w:t>
        <w:br/>
        <w:t>- Mùa hoa lê: tháng 3.</w:t>
        <w:br/>
        <w:t>- Mùa dã quỳ/tam giác mạch: tháng 11-12.</w:t>
        <w:br/>
        <w:br/>
        <w:t>Di chuyển từ Hà Nội đến Cao Bằng khoảng 280 km, mất 6-7 tiếng. Có thể thuê xe máy với giá 200.000 đồng/ngày. Nếu đi ôtô riêng, có thể chọn cao tốc Hà Nội - Lạng Sơn hoặc cao tốc Hà Nội - Thái Nguyên - Bắc Kạn - Cao Bằng.</w:t>
        <w:br/>
        <w:br/>
        <w:t>Tại khu vực thác Bản Giốc, khách có thể nghỉ ở các homestay như Yến Nhi, Khuổi Ky, Lan's Homestay với giá khoảng 200.000 đồng một đêm. Tại trung tâm thành phố Cao Bằng, có các lựa chọn như Primrosé Homestay, Son Tung Hotel với giá trung bình 300.000 đồng một đêm.</w:t>
        <w:br/>
        <w:br/>
        <w:t>Dưới đây là tóm tắt về lịch trình 3 ngày 2 đêm du lịch Cao Bằng:</w:t>
        <w:br/>
        <w:br/>
        <w:t xml:space="preserve">- Ngày 1: </w:t>
        <w:br/>
        <w:t xml:space="preserve"> + Ghé thăm khu di tích Pác Bó (4 tiếng)</w:t>
        <w:br/>
        <w:t xml:space="preserve"> + Tham quan suối Lê Nin, núi Các Mác và hang Cốc Bó</w:t>
        <w:br/>
        <w:t xml:space="preserve"> + Đến cột mốc 108 và khu tưởng niệm anh hùng liệt sĩ Kim Đồng</w:t>
        <w:br/>
        <w:br/>
        <w:t xml:space="preserve">- Ngày 2: </w:t>
        <w:br/>
        <w:t xml:space="preserve"> + Thăm thác Bản Giốc vào sáng sớm</w:t>
        <w:br/>
        <w:t xml:space="preserve"> + Lên đèo Mã Phục và ngắm cảnh</w:t>
        <w:br/>
        <w:t xml:space="preserve"> + Ghé thăm làng đá cổ Khuổi Ky và động Ngườm Ngao</w:t>
        <w:br/>
        <w:t xml:space="preserve"> + Khám phá hang Ngườm Pục</w:t>
        <w:br/>
        <w:br/>
        <w:t xml:space="preserve">- Ngày 3: </w:t>
        <w:br/>
        <w:t xml:space="preserve"> + Thăm hồ Thang Hen và núi Mắt Thần</w:t>
        <w:br/>
        <w:t xml:space="preserve"> + Ghé thăm chợ phiên Bảo Lạc</w:t>
        <w:br/>
        <w:t xml:space="preserve"> + Thăm Bản Giuồng và lễ hội Nàng Hai</w:t>
        <w:br/>
        <w:t xml:space="preserve"> + Khám phá thung lũng Xuân Trường và vườn hạt dẻ ở huyện Trùng Khánh</w:t>
        <w:br/>
        <w:t xml:space="preserve"> + Thăm hồ Bản Viết và các hoạt động dã ngoại, cắm trại, trekking, chèo SUP...</w:t>
        <w:br/>
        <w:br/>
        <w:t>Đặc sản Cao Bằng bao gồm:</w:t>
        <w:br/>
        <w:br/>
        <w:t>- Vịt quay, phở thịt quay</w:t>
        <w:br/>
        <w:t>- Ong non xào măng, khâu nhục, gà, giò lợn hầm hạt dẻ</w:t>
        <w:br/>
        <w:t>- Xôi ngũ sắc, bánh cuốn</w:t>
        <w:br/>
        <w:t>- Phở chua với thịt ba chỉ rán giòn, gan lợn, dạ dày lợn, thịt vịt quay</w:t>
        <w:br/>
        <w:t>- Cá trầm hương nướng</w:t>
        <w:br/>
        <w:t>- Bánh áp chao (bánh vịt chao)</w:t>
        <w:br/>
        <w:t>- Bún khô 8 màu</w:t>
        <w:br/>
        <w:t>- Rau dạ hiến (rau bò khai)</w:t>
        <w:br/>
        <w:t>- Hạt dẻ Trùng Khánh</w:t>
        <w:br/>
        <w:br/>
      </w:r>
    </w:p>
    <w:p>
      <w:pPr>
        <w:pStyle w:val="Heading1"/>
      </w:pPr>
      <w:r>
        <w:t>Tỉnh thành 3) Bắc Ninh</w:t>
      </w:r>
    </w:p>
    <w:p>
      <w:r>
        <w:t>Bắc Ninh cách Hà Nội khoảng 40 km, mất khoảng một tiếng di chuyển. Đây là điểm đến lý tưởng cho du lịch văn hóa cuối tuần. Người ở xa có thể kết hợp đến Hà Nội và Bắc Ninh trong cùng một chuyến. Phương tiện di chuyển từ Hà Nội khá thuận tiện.</w:t>
        <w:br/>
        <w:br/>
        <w:t>Thời điểm đến Bắc Ninh phù hợp là:</w:t>
        <w:br/>
        <w:br/>
        <w:t>- Tháng 1-3: Lễ hội chùa Dâu, hội Lim, đền Đô, khám phá văn hóa và phong tục tập quán.</w:t>
        <w:br/>
        <w:t>- Cuối năm: Cánh đồng hoa cải bên sông Đuống nở vàng rực, thích hợp chụp ảnh.</w:t>
        <w:br/>
        <w:br/>
        <w:t>Bắc Ninh là một tỉnh có nhiều di sản văn hóa và lịch sử phong phú. Một số điểm tham quan nổi bật bao gồm:</w:t>
        <w:br/>
        <w:br/>
        <w:t>- Hội Lim: Lễ hội quan họ Bắc Ninh được UNESCO công nhận là di sản văn hóa phi vật thể đại diện của nhân loại.</w:t>
        <w:br/>
        <w:t>- Đình Bảng: Là một trong những ngôi đình đẹp nhất Việt Nam, được xây dựng từ thế kỷ 17.</w:t>
        <w:br/>
        <w:t>- Chùa Tiêu: Là một ngôi chùa cổ với kiến trúc độc đáo và lưu giữ nhiều tài liệu cổ.</w:t>
        <w:br/>
        <w:t>- Chùa Dâu: Là ngôi chùa cổ nhất Việt Nam, nổi bật bởi kiến trúc độc đáo và tháp Hòa Phong.</w:t>
        <w:br/>
        <w:t>- Chùa Phật Tích: Là một ngôi cổ tự nghìn năm với 10 tượng linh thú quỳ chầu độc đáo.</w:t>
        <w:br/>
        <w:t>- Đền Cùng: Là một ngôi đền nổi tiếng với giếng Ngọc và lịch sử thắng trận.</w:t>
        <w:br/>
        <w:t>- Làng Đông Hồ: Là một làng nghề nổi tiếng với tranh in độc đáo.</w:t>
        <w:br/>
        <w:t>- Làng nghề gốm Phù Lãng: Là một làng nghề được công nhận là Di sản văn hóa phi vật thể cấp quốc gia.</w:t>
        <w:br/>
        <w:t>- Khu di tích Lệ Chi Viên: Là một khu di tích lịch sử văn hóa cấp tỉnh với lịch sử và truyền thuyết phong phú.</w:t>
        <w:br/>
        <w:br/>
        <w:t>Ẩm thực Kinh Bắc nổi bật với các món bánh đặc trưng như bánh phu thê, bánh tẻ làng Chờ, nem Bùi và bánh khúc làng Diềm. Mỗi món bánh đều có hương vị độc đáo và được làm từ nguyên liệu địa phương, như gạo nếp, đỗ xanh, thịt lợn và rau khúc.</w:t>
        <w:br/>
        <w:br/>
      </w:r>
    </w:p>
    <w:p>
      <w:pPr>
        <w:pStyle w:val="Heading1"/>
      </w:pPr>
      <w:r>
        <w:t>Tỉnh thành 4) Vườn quốc gia Cúc Phương</w:t>
      </w:r>
    </w:p>
    <w:p>
      <w:r>
        <w:t>Vườn quốc gia Cúc Phương có khí hậu nhiệt đới gió mùa, đặc trưng của miền Bắc. Nhiệt độ trung bình năm là 24,7 độ C. Địa hình đa dạng với rừng nguyên sinh, khiến nhiệt độ thấp hơn các khu vực lân cận. Du khách có thể đến vào nhiều thời điểm trong năm.</w:t>
        <w:br/>
        <w:br/>
        <w:t>Vườn quốc gia Cúc Phương cách Hà Nội 130 km, đường đi thuận tiện. Du khách có thể di chuyển theo CT01, QL1A, DT477 hoặc đường Hồ Chí Minh. Ngoài ra, có tuyến xe khách từ bến Giáp Bát và Mỹ Đình đến Cúc Phương, giúp du khách dễ dàng di chuyển.</w:t>
        <w:br/>
        <w:br/>
        <w:t>Vườn quốc gia Cúc Phương có nhiều lựa chọn lưu trú cho du khách, bao gồm:</w:t>
        <w:br/>
        <w:br/>
        <w:t>- Phòng lưu trú tại cổng vườn, hồ Mạc và trung tâm với giá từ 350.000 đồng đến 1 triệu đồng một đêm.</w:t>
        <w:br/>
        <w:t>- Nhà sàn tập thể và khu vực hồ Mạc với giá từ 400.000 đồng đến 800.000 đồng một đêm.</w:t>
        <w:br/>
        <w:t>- Nhà sàn cho đoàn khách với giá từ 1,2 triệu đồng đến 3 triệu đồng một đêm.</w:t>
        <w:br/>
        <w:t>- Các khách sạn bên ngoài vườn với giá từ 500.000 đồng đến 2 triệu đồng một đêm.</w:t>
        <w:br/>
        <w:br/>
        <w:t>Điểm tham quan tại Vườn quốc gia Cúc Phương bao gồm:</w:t>
        <w:br/>
        <w:br/>
        <w:t>- Trung tâm du khách: cung cấp thông tin về vườn quốc gia và các loài động vật hoang dã.</w:t>
        <w:br/>
        <w:t>- Bảo tàng Cúc Phương: lưu giữ hơn 50 mẫu khảo cổ học và các mẫu vật về động vật, thực vật.</w:t>
        <w:br/>
        <w:t>- Vườn thực vật Cúc Phương: nơi sưu tập và trồng các loài cây quý hiếm.</w:t>
        <w:br/>
        <w:t>- Đỉnh núi cao nhất vườn quốc gia (648 m): có thể ngắm nhìn toàn cảnh vườn quốc gia và cố đô Hoa Lư.</w:t>
        <w:br/>
        <w:t>- Hang động: lưu giữ dấu tích sinh sống và mộ táng của người tiền sử.</w:t>
        <w:br/>
        <w:t>- Hồ Yên Quang: hệ thống 4 hồ lớn với nhiều loài chim nước và dịch vụ chèo thuyền kayak.</w:t>
        <w:br/>
        <w:t>- Cây chò đại thụ: cao 70 m, thân thẳng, đường kính 5 m.</w:t>
        <w:br/>
        <w:t>- Dây leo bàm bàm khổng lồ: đường kính gốc 0,5 m, chạy dài một km vắt ngang rừng.</w:t>
        <w:br/>
        <w:t>- Cây đăng cổ thụ: cao 45 m, đường kính 5 m, có bộ rễ nổi trên mặt đất.</w:t>
        <w:br/>
        <w:t>- Hóa thạch bò sát răng phiến: gồm 12 đốt sống nguyên vẹn và các xương khác.</w:t>
        <w:br/>
        <w:br/>
        <w:t>Tour cơ bản tại vườn quốc gia Cúc Phương bao gồm:</w:t>
        <w:br/>
        <w:br/>
        <w:t>- Tour 1 ngày: Tham quan trung tâm du khách, bảo tàng Cúc Phương, chương trình bảo tồn linh trưởng, bảo tồn rùa và thú ăn thịt và tê tê, thú móng guốc và chim. Giá tour: 130.000 - 250.000 đồng/người lớn, 50.000 - 110.000 đồng/trẻ em.</w:t>
        <w:br/>
        <w:br/>
        <w:t>- Tour 1 ngày: Tham quan trung tâm du khách, chương trình bảo tồn linh trưởng đầu tiên ở Đông Dương, chương trình bảo tồn rùa, khám phá động Người xưa, rừng nguyên sinh, động Sơn Cung và quần thể 5 cây chò chỉ. Giá tour: 160.000 đồng/người lớn, 50.000 đồng/trẻ em.</w:t>
        <w:br/>
        <w:br/>
        <w:t>- Tour 1 ngày: Trekking đỉnh Mây Bạc (đỉnh núi cao nhất Cúc Phương), đi bộ 7 km. Giá tour: 160.000 đồng/người lớn, 50.000 đồng/trẻ em.</w:t>
        <w:br/>
        <w:br/>
        <w:t>- Tour 2 ngày dành cho học sinh tiểu học hoặc THCS: Tìm hiểu về công tác bảo tồn thiên nhiên, bảo vệ môi trường, các loài động vật hoang dã, công tác cứu hộ, bảo tồn, trải nghiệm thiên nhiên thông qua các trò chơi và sử dụng giáo cụ trực quan. Giá tour: 710.000 đồng/em, 690.000 đồng/người lớn đi kèm.</w:t>
        <w:br/>
        <w:br/>
        <w:t>- Tour đêm: Tìm hiểu về công tác bảo tồn thiên nhiên, bảo vệ môi trường, trải nghiệm ngắm đom đóm trong rừng già, quan sát các loài động vật hoang dã quý hiếm. Giá tour: 100.000 đồng/người lớn, 50.000 đồng/trẻ em dưới 10 tuổi.</w:t>
        <w:br/>
        <w:br/>
        <w:t>Ẩm thực núi rừng Cúc Phương nổi tiếng bởi các món đặc sản như dê núi, lợn mường, gà đồi. Du khách có thể chọn nhà hàng trong khu lưu trú hoặc ở khu vực lân cận như Cúc Phương, Cao Sơn, Quý Hiệp, Vườn bia lẩu nướng.</w:t>
        <w:br/>
        <w:br/>
        <w:t>Du khách lưu ý khi đi rừng Cúc Phương:</w:t>
        <w:br/>
        <w:br/>
        <w:t>- Mua vé online tại dulichcucphuong.com.vn</w:t>
        <w:br/>
        <w:t>- Trang phục gọn nhẹ, giày đế bằng, quần áo chuyên dụng</w:t>
        <w:br/>
        <w:t>- Mang thuốc xịt côn trùng và phương tiện cấp cứu</w:t>
        <w:br/>
        <w:t>- Đặt dịch vụ lưu trú sớm vào mùa bướm trắng tháng 4</w:t>
        <w:br/>
        <w:t>- Mang thiết bị cá nhân như ống nhòm, còi, đèn pin.</w:t>
        <w:br/>
        <w:br/>
      </w:r>
    </w:p>
    <w:p>
      <w:pPr>
        <w:pStyle w:val="Heading1"/>
      </w:pPr>
      <w:r>
        <w:t>Tỉnh thành 5) Bình Thuận</w:t>
      </w:r>
    </w:p>
    <w:p>
      <w:r>
        <w:t>Bình Thuận không có sân bay, du khách có thể di chuyển bằng:</w:t>
        <w:br/>
        <w:br/>
        <w:t>- Bay tới TP HCM và đi đường bộ theo cao tốc Dầu Giây - Phan Thiết (2,5 tiếng)</w:t>
        <w:br/>
        <w:t>- Hạ cánh ở sân bay Cam Ranh và đi cao tốc Vĩnh Hảo - Phan Thiết</w:t>
        <w:br/>
        <w:t>- Xe cá nhân hoặc xe khách từ TP HCM và các tỉnh phía Nam</w:t>
        <w:br/>
        <w:t>- Đường sắt từ ga Mường Mán (giá vé từ 145.000 - 1.500.000 đồng một chiều)</w:t>
        <w:br/>
        <w:br/>
        <w:t>Tại Bình Thuận, các khách sạn tập trung tại Phan Thiết, Mũi Né và đảo Phú Quý. Các khu nghỉ dưỡng ven biển tại Mũi Né có giá phòng từ 1 triệu đồng đến 10 triệu đồng một đêm. Đảo Phú Quý có nhiều điểm lưu trú mới với giá từ 300.000 đồng đến 1 triệu đồng một đêm.</w:t>
        <w:br/>
        <w:br/>
        <w:t>Tham quan là một phần quan trọng của chuyến du lịch đến Bình Thuận. Thành phố Phan Thiết chia thành 4 khu vực chính, bao gồm trung tâm, Mũi Né, Mũi Kê Gà và Hòn Rơm. Du khách có thể khám phá các địa danh nổi tiếng như Công viên biển Đồi Dương, tháp nước Phan Thiết, khu di tích trường Dục Thanh, dinh Vạn Thủy Tú, lầu Ông Hoàng, tháp Po Sah Inư, bãi đá Ông Địa...</w:t>
        <w:br/>
        <w:br/>
        <w:t>Mũi Né là một trong những điểm đến nổi tiếng của tỉnh Bình Thuận, với bãi biển xanh trải dài và những đồi cát đẹp. Bàu Trắng là điểm đến không thể bỏ qua khi tới Mũi Né, với trải nghiệm ngắm bình minh, trượt cát, đi xe địa hình và tham quan chụp ảnh.</w:t>
        <w:br/>
        <w:br/>
        <w:t>Huyện đảo Phú Quý nằm cách thành phố Phan Thiết khoảng 120 km về phía đông nam. Đảo này có nhiều cảnh đẹp, đa phần còn hoang sơ, để du khách khám phá trong vài ngày. Các điểm tham quan nổi bật bao gồm Bãi Nhỏ, Ghành Hang, đỉnh Cao Cát, vịnh Triều Dương, ngọn hải đăng...</w:t>
        <w:br/>
        <w:br/>
        <w:t>Cổ Thạch thuộc huyện Tuy Phong, nổi tiếng nhờ các viên đá có màu sắc và hình thù độc đáo trải dài, cùng nước biển xanh màu ngọc bích. Là một trong những cảnh quan đẹp nhất Bình Thuận, bãi đá còn có những tảng to phủ đầy rêu xanh.</w:t>
        <w:br/>
        <w:br/>
        <w:t>Bình Thuận có 3 cánh đồng quạt gió là Tuy Phong, Đại Phong và đảo Phú Quý. Cánh đồng Tuy Phong thu hút nhiều tín đồ xê dịch nhất vì diện tích khá lớn, dễ di chuyển và khung cảnh đẹp.</w:t>
        <w:br/>
        <w:br/>
        <w:t>Kê Gà tập hợp nhiều phiến đá có hình dáng độc đáo xếp thành hình đầu gà, cách trung tâm Phan Thiết khoảng 30 km. Không chỉ có vườn đá, Kê Gà còn có những bãi biển hoang sơ với làn nước trong xanh và ngọn hải đăng lâu đời nhất Đông Nam Á.</w:t>
        <w:br/>
        <w:br/>
        <w:t>Núi Tà Cú là địa điểm phù hợp với những người thích leo núi. Núi nằm ven Quốc lộ 1A, thuộc thị trấn Thuận Nam, có nhiều ngôi chùa như Linh Sơn Trường Thọ, Long Đoàn và chùa Tổ.</w:t>
        <w:br/>
        <w:br/>
        <w:t>Cù Lao Câu hay hòn Cau thuộc huyện Tuy Phong, nằm cách đất liền khoảng 10 km. Hòn đảo chưa được nhiều người biết đến nên vẫn khá hoang sơ, không có người dân sinh sống và chưa nhiều dịch vụ dành cho du lịch.</w:t>
        <w:br/>
        <w:br/>
        <w:t>Nội dung liên quan đến ẩm thực trên đảo Phú Quý và vùng ven biển thuộc huyện Tuy Phong như sau:</w:t>
        <w:br/>
        <w:br/>
        <w:t>- Lẩu thả: Món ăn được chế biến từ cá tươi, trứng chiên, thịt luộc, rau sống, xoài và dưa leo. Cá được trụng qua nước sôi và rửa sạch bằng nước chanh trước khi tẩm ướp gia vị.</w:t>
        <w:br/>
        <w:br/>
        <w:t>- Cua mặt trăng: Là đặc sản của vùng này, cua có nhiều hình tròn màu đỏ đậm và thịt ngọt, dai và thơm.</w:t>
        <w:br/>
        <w:br/>
        <w:t>- Cua huỳnh đế: Là một đặc sản khác của Tuy Phong, Phú Qúy.</w:t>
        <w:br/>
        <w:br/>
        <w:t>- Gỏi cá: Món ăn được chế biến từ cá mai, cá suốt hay cá đục tươi ăn kèm rau sống, bún và nước chấm đặc biệt.</w:t>
        <w:br/>
        <w:br/>
        <w:t>- Gỏi ốc giác: Món ăn được chế biến từ thịt ốc giác, thịt heo, rau, đậu phộng rang và hành phi.</w:t>
        <w:br/>
        <w:br/>
        <w:t>- Dông cát: Là loài bò sát sống trong hang và sáng ra đồi cát tìm ăn. Thịt dông trắng, ngọt, bùi và mềm, được chế biến thành nhiều món ăn như nướng, hấp, chả, cháo...</w:t>
        <w:br/>
        <w:br/>
      </w:r>
    </w:p>
    <w:p>
      <w:pPr>
        <w:pStyle w:val="Heading1"/>
      </w:pPr>
      <w:r>
        <w:t>Tỉnh thành 6) Phan Thiết</w:t>
      </w:r>
    </w:p>
    <w:p>
      <w:r>
        <w:t>Phan Thiết có khí hậu khô hạn nhiệt đới với nhiều nắng và gió. Thời gian mưa không dài và ít chịu ảnh hưởng của bão. Thời điểm lý tưởng để du lịch Phan Thiết là tháng 6-7 hoặc từ tháng 12 đến tháng 2, khi thời tiết ổn định và đẹp.</w:t>
        <w:br/>
        <w:br/>
        <w:t>Di chuyển đến Phan Thiết có thể thực hiện bằng các phương tiện như xe khách, ôtô tự lái, tàu hỏa. Từ TP HCM mất khoảng 2 tiếng trên cao tốc. Giá vé máy bay từ Hà Nội đến TP HCM khoảng 2-4 triệu đồng. Giá vé tàu từ Sài Gòn đến Phan Thiết 250.000-350.000 đồng. Xe khách từ TP HCM đến Phan Thiết giá khoảng 200.000-450.000 đồng.</w:t>
        <w:br/>
        <w:br/>
        <w:t>Phường Mũi Né là nơi tập trung nhiều khách sạn, resort nghỉ dưỡng sang trọng ở Phan Thiết. Các khu nghỉ dưỡng ở đây cung cấp đầy đủ dịch vụ thể thao biển, nhà hàng, bể bơi, quán bar và spa. Một số khách sạn nổi tiếng ở đây bao gồm The Anam Mũi Né và Anantara Mũi Né Resort.</w:t>
        <w:br/>
        <w:br/>
        <w:t>"Chơi đâu?" là một bản đồ du lịch của Phan Thiết, chia thành 4 khu vực chính: trung tâm thành phố, Mũi Né, Mũi Kê Gà và Hòn Rơm. Dưới đây là một số điểm tham quan nổi tiếng tại Phan Thiết:</w:t>
        <w:br/>
        <w:br/>
        <w:t>- Công viên biển Đồi Dương: bãi biển cát trắng, nước biển nông và êm.</w:t>
        <w:br/>
        <w:t>- Tháp nước Phan Thiết: biểu tượng của tỉnh Bình Thuận, được xây dựng năm 1928.</w:t>
        <w:br/>
        <w:t>- Khu di tích trường Dục Thanh: nơi Chủ tịch Hồ Chí Minh đã dạy học từ tháng 9/1910 đến tháng 2/1911.</w:t>
        <w:br/>
        <w:t>- Dinh Vạn Thủy Tú: nơi tôn thờ Thủy Tổ nghề biển của ngư dân Bình Thuận.</w:t>
        <w:br/>
        <w:t>- Lầu Ông Hoàng: tàn tích của khu biệt thự được Công tước De Montpensier xây dựng vào năm 1911.</w:t>
        <w:br/>
        <w:t>- Ngọn tháp Po Sah Inư: một trong những nhóm đền tháp cổ kính nhất của vương quốc Champa ở Bình Thuận.</w:t>
        <w:br/>
        <w:t>- Biển Đá Ông Địa: một bãi tắm sạch, cát mịn, trải dài và không có sỏi.</w:t>
        <w:br/>
        <w:br/>
        <w:t>Những điểm tham quan này sẽ giúp du khách khám phá thêm về lịch sử, văn hóa và thiên nhiên của Phan Thiết.</w:t>
        <w:br/>
        <w:br/>
        <w:t>Đặc sản của Phan Thiết bao gồm:</w:t>
        <w:br/>
        <w:br/>
        <w:t>- Bánh hỏi: làm từ bột gạo, ăn kèm lòng heo luộc và chấm nước chấm chua ngọt.</w:t>
        <w:br/>
        <w:t>- Bánh tráng chấm mắm ruốc: đơn giản gồm trứng luộc, xoài chua, dưa chuột và bánh tráng nướng.</w:t>
        <w:br/>
        <w:t>- Cá lồi hấp: được xối mỡ hành và rắc đậu phộng, ăn cùng nước chấm chua ngọt hoặc nước mắm me.</w:t>
        <w:br/>
        <w:br/>
        <w:t>Lưu ý khi đến Phan Thiết:</w:t>
        <w:br/>
        <w:br/>
        <w:t>- Tháng 4-5: Nhiệt độ cao, nắng gắt.</w:t>
        <w:br/>
        <w:t>- Tháng 7-8: Hiện tượng thủy triều đỏ, nước biển đục không thích hợp tắm.</w:t>
        <w:br/>
        <w:t>- Đặt phòng trước để tránh hết phòng, đặc biệt vào mùa cao điểm.</w:t>
        <w:br/>
        <w:br/>
      </w:r>
    </w:p>
    <w:p>
      <w:pPr>
        <w:pStyle w:val="Heading1"/>
      </w:pPr>
      <w:r>
        <w:t>Tỉnh thành 7) Sa Pa</w:t>
      </w:r>
    </w:p>
    <w:p>
      <w:r>
        <w:t>Sa Pa có khí hậu mát mẻ quanh năm, phù hợp cho du lịch. Thời điểm lý tưởng là từ tháng 2 đến tháng 5 (mùa xuân), tháng 9 đến tháng 11 (mùa thu) và tháng 12 đến tháng 2 (mùa đông). Tránh mùa mưa bão từ tháng 6 đến tháng 8.</w:t>
        <w:br/>
        <w:br/>
        <w:t>Có nhiều cách di chuyển từ Hà Nội đến Sa Pa:</w:t>
        <w:br/>
        <w:br/>
        <w:t>- Xe limousine hoặc xe khách: 5-6 tiếng, giá 230.000 - 350.000 đồng/người.</w:t>
        <w:br/>
        <w:t>- Tàu hỏa: 7-9 tiếng, giá 160.000 - 800.000 đồng/người.</w:t>
        <w:br/>
        <w:t>- Tự lái ôtô: 5-6 tiếng, cần chú ý quan sát biển báo và kiểm tra xe trước khi khởi hành.</w:t>
        <w:br/>
        <w:br/>
        <w:t>Sa Pa có nhiều lựa chọn lưu trú từ nhà nghỉ, homestay, hostel, khách sạn giá rẻ đến resort cao cấp. Resort nổi tiếng bao gồm Topas Ecolodge, Sapa Jade Hill và Hôtel de la Coupole. Homestay ở bản Cát Cát, Lao Chải, Tả Van có giá phòng từ 100.000 - 500.000 đồng.</w:t>
        <w:br/>
        <w:br/>
        <w:t>"Chơi đâu" tại Sa Pa là một điểm đến lý tưởng với phong cảnh thần tiên và mờ ảo. Bạn có thể khám phá:</w:t>
        <w:br/>
        <w:br/>
        <w:t>- Núi Hàm Rồng (70.000 đồng/người lớn, 30.000 đồng/trẻ em)</w:t>
        <w:br/>
        <w:t>- Nhà thờ Đá Sa Pa (không có thông tin về giá vé)</w:t>
        <w:br/>
        <w:t>- Bản Cát Cát (50.000 đồng/người)</w:t>
        <w:br/>
        <w:t>- Lao Chải - Tả Van (70.000 đồng/người)</w:t>
        <w:br/>
        <w:br/>
        <w:t>Mỗi điểm đến đều mang đến trải nghiệm độc đáo và thú vị.</w:t>
        <w:br/>
        <w:br/>
        <w:t>Đến Sa Pa, bạn nên thử đồ nướng với giá từ 20.000 - 100.000 đồng mỗi loại. Ngoài ra, có thể thưởng thức cá hồi, cá tầm nấu lẩu hoặc ăn sống. Một số quán ăn đặc sản nổi tiếng bao gồm thắng cố A Quỳnh và Hotpot Center.</w:t>
        <w:br/>
        <w:br/>
      </w:r>
    </w:p>
    <w:p>
      <w:pPr>
        <w:pStyle w:val="Heading1"/>
      </w:pPr>
      <w:r>
        <w:t>Tỉnh thành 8) Gia Lai</w:t>
      </w:r>
    </w:p>
    <w:p>
      <w:r>
        <w:t>Khách sạn ở Gia Lai đa dạng, tập trung ở TP Pleiku. Các khách sạn cao cấp có giá từ 700.000 đến 1 triệu đồng một đêm. Khách sạn trung bình có giá từ 300.000 đến 500.000 đồng một đêm. Homestay có giá trung bình 300.000 đồng một phòng.</w:t>
        <w:br/>
        <w:br/>
        <w:t>Sân bay Pleiku cách trung tâm thành phố khoảng 7 km, thời gian di chuyển bằng ôtô 15 phút. Có các chuyến bay từ Hà Nội, TP HCM và Đà Nẵng tới Pleiku. Giá vé khứ hồi từ 1,5 triệu đến 3,5 triệu đồng. Có xe khách và xe buýt trong tỉnh.</w:t>
        <w:br/>
        <w:br/>
        <w:t>TP Pleiku là một điểm đến nổi tiếng với nhiều địa điểm du lịch hấp dẫn. Một số điểm đến nổi bật bao gồm:</w:t>
        <w:br/>
        <w:br/>
        <w:t>- Hồ T'Nưng (Biển Hồ): một hồ nước ngọt nằm trong quần thể khu du lịch sinh thái Biển Hồ - Chư Đăng Ya.</w:t>
        <w:br/>
        <w:t>- Đồi chè: một khu vực trồng chè rộng lớn với diện tích hơn 1.000 ha.</w:t>
        <w:br/>
        <w:t>- Hàng thông trăm tuổi: một con đường dưới tán thông dài gần 1 km được trồng từ năm 1917.</w:t>
        <w:br/>
        <w:t>- Chùa Bửu Minh: một ngôi chùa cổ nhất Gia Lai, nằm giữa Biển Hồ Chè.</w:t>
        <w:br/>
        <w:t>- Quảng trường Đại Đoàn Kết: một quảng trường trung tâm của thành phố Pleiku.</w:t>
        <w:br/>
        <w:t>- Chùa Minh Thành: một ngôi chùa nằm trên một ngọn đồi cách trung tâm thành phố 2 km.</w:t>
        <w:br/>
        <w:t>- Núi lửa Chư Đăng Ya: một ngọn núi lửa được hình thành và tồn tại qua hàng triệu năm.</w:t>
        <w:br/>
        <w:t>- Đập Tân Sơn: một con đập thủy lợi cung cấp nước cho vùng Gia Lai.</w:t>
        <w:br/>
        <w:t>- Thác K50 (thác Hang Én): một ngọn thác đẹp nằm trong khu bảo tồn thiên nhiên Kon Chư Răng.</w:t>
        <w:br/>
        <w:t>- Thủy điện Yaly: một công trình thủy điện lớn thứ hai ở Việt Nam.</w:t>
        <w:br/>
        <w:t>- Thác chín tầng: một thác nước đẹp nằm cách Pleiku 30 km.</w:t>
        <w:br/>
        <w:t>- Vườn Quốc gia Kon Ka Kinh: một vườn quốc gia với khí hậu mát mẻ quanh năm.</w:t>
        <w:br/>
        <w:t>- Đồi cỏ hồng Gia Lai: một địa điểm đẹp để ngắm cảnh và dã ngoại.</w:t>
        <w:br/>
        <w:br/>
        <w:t>Pleiku là một điểm đến ẩm thực nổi tiếng với nhiều món ăn đặc trưng. Một số món ăn nổi bật bao gồm:</w:t>
        <w:br/>
        <w:br/>
        <w:t>- Gà nướng làng Têng: Gà nướng trực tiếp trên lửa than hồng, ăn kèm cơm lam.</w:t>
        <w:br/>
        <w:t>- Phở khô: Nước dùng thanh, ngọt nhẹ, được ninh từ xương lợn và xương bò hoặc gà.</w:t>
        <w:br/>
        <w:t>- Bò một nắng hai sương: Thịt bò được sấy bằng than hoa, sau đó áp chảo và xé nhỏ.</w:t>
        <w:br/>
        <w:t>- Bún mắm cua: Nước lèo được làm từ mắm ủ từ cua đồng, ăn kèm bì heo chiên giòn, bánh phồng tôm, chả nem, thịt ba chỉ.</w:t>
        <w:br/>
        <w:t>- Cà phê Pleiku: Cà phê thượng hạng được trồng tại Pleiku, có thể mua làm quà hoặc thưởng thức tại các quán cà phê nổi tiếng.</w:t>
        <w:br/>
        <w:br/>
        <w:t>Sở Du lịch gợi ý các nhà hàng tại TP Pleiku như: Tre Xanh, Khách sạn Gia Lai Pleiku, Ngọc Lâm, Thiên Thanh và Lâm Viên. Tuy nhiên, sân bay Pleiku nhỏ nên các chuyến bay có thể bị hoãn hoặc hủy tùy thuộc điều kiện khai thác.</w:t>
        <w:br/>
        <w:br/>
      </w:r>
    </w:p>
    <w:p>
      <w:pPr>
        <w:pStyle w:val="Heading1"/>
      </w:pPr>
      <w:r>
        <w:t>Tỉnh thành 9) Quảng Bình</w:t>
      </w:r>
    </w:p>
    <w:p>
      <w:r>
        <w:t>Khí hậu Quảng Bình chia làm hai mùa rõ rệt: mùa mưa (tháng 9 - 3) và mùa khô (tháng 4 - 8). Thời điểm đẹp nhất để đến Quảng Bình là từ cuối tháng 3 đến đầu tháng 9. Mùa mưa có nét thú vị riêng cho những người ưa khám phá.</w:t>
        <w:br/>
        <w:br/>
        <w:t>TP Đồng Hới cách Hà Nội 500 km, cách TP HCM 1.000 km. Du khách có thể di chuyển bằng máy bay, tàu, xe khách hoặc ôtô cá nhân. Giá vé và thời gian di chuyển tùy thuộc vào phương tiện và tuyến đường.</w:t>
        <w:br/>
        <w:br/>
        <w:t>Dịch vụ lưu trú ở Quảng Bình đa dạng từ khách sạn, nhà nghỉ, homestay, farmstay, cắm trại. Tại Đồng Hới, có nhiều lựa chọn từ 600.000 đến 2 triệu đồng mỗi đêm. Tại các huyện Lệ Thủy, Quảng Trạch, Bố Trạch, Minh Hóa, giá từ 400.000 đến 2 triệu đồng mỗi đêm.</w:t>
        <w:br/>
        <w:br/>
        <w:t>Vườn Quốc gia Phong Nha - Kẻ Bàng là một điểm tham quan và vui chơi nổi tiếng ở Quảng Bình, được UNESCO công nhận là Di sản thiên nhiên thế giới. Nơi đây có hơn 400 hang động với tổng chiều dài 220 km, ba sông chính là sông Chày, sông Son và sông Troóc.</w:t>
        <w:br/>
        <w:br/>
        <w:t>Một số điểm tham quan và vui chơi nổi bật tại Vườn Quốc gia Phong Nha - Kẻ Bàng bao gồm:</w:t>
        <w:br/>
        <w:br/>
        <w:t>- Động Phong Nha: được đánh giá là kỳ quan tiêu biểu về giá trị thẩm mỹ, địa chất của thế giới tự nhiên.</w:t>
        <w:br/>
        <w:t>- Động Thiên Đường: được mệnh danh là "hoàng cung trong lòng đất", có chiều dài 31,4 km và được coi là hang động khô có chiều dài kỷ lục ở châu Á.</w:t>
        <w:br/>
        <w:t>- Hang Sơn Đoòng: hiện là hang động tự nhiên lớn nhất thế giới, có chiều rộng 150 m, cao hơn 200 m, chiều dài gần 9 km.</w:t>
        <w:br/>
        <w:t>- Hang Tú Làn: hệ thống hang động được thám hiểm lần đầu năm 1992 bởi nhóm Thám hiểm Hang động Anh - Việt.</w:t>
        <w:br/>
        <w:t>- Hang Én: lớn thứ ba thế giới, dài 1,6 km, xuyên qua khối đá vôi khổng lồ.</w:t>
        <w:br/>
        <w:t>- Hang Pygmy: lớn thứ tư thế giới, nằm sâu trong Vườn quốc gia Phong Nha - Kẻ Bàng.</w:t>
        <w:br/>
        <w:t>- Hố sụt Kong: thuộc hệ thống hang Hổ, có hình dáng giống đầu khỉ khổng lồ trong phim Kong: Skull Island.</w:t>
        <w:br/>
        <w:t>- Sông Gianh: được xem là biểu tượng địa lý của tỉnh Quảng Bình.</w:t>
        <w:br/>
        <w:t>- Sông Son: chảy hoàn toàn trên địa phận tỉnh Quảng Bình.</w:t>
        <w:br/>
        <w:t>- Sông Nhật Lệ: bắt nguồn từ dãy Trường Sơn, chảy ra Biển Đông qua cửa biển Nhật Lệ.</w:t>
        <w:br/>
        <w:t>- Biển Nhật Lệ: trải dài ven TP Đồng Hới, cách trung tâm khoảng 2 km.</w:t>
        <w:br/>
        <w:t>- Bán đảo Bảo Ninh: yên bình giữa một bên là biển, một bên là sông Nhật Lệ.</w:t>
        <w:br/>
        <w:t>- Bãi Đá Nhảy: một thắng cảnh ở huyện Bố Trạch, nằm trên quốc lộ 1A.</w:t>
        <w:br/>
        <w:t>- Quảng Bình Quan: một thành lũy trong hệ thống Lũy Thầy, được xây năm 1639.</w:t>
        <w:br/>
        <w:t>- Tháp chuông nhà thờ Tam TòaNhà thờ Tam Tòa: nằm ở trung tâm TP Đồng Hới, bên dòng sông Nhật Lệ.</w:t>
        <w:br/>
        <w:t>- Thành cổ Đồng Hới: nằm trong tổng thể các di tích lịch sử quân sự của Đồng Hới vào thời kỳ Trịnh - Nguyễn phân tranh.</w:t>
        <w:br/>
        <w:t>- Tượng đài Mẹ Suốt: nằm bên bờ sông Nhật Lệ, là điểm dừng chân không thể bỏ qua của nhiều du khách.</w:t>
        <w:br/>
        <w:t>- Đèo Ngang: vắt qua dãy Hoành Sơn, là một chốt hiểm yếu trên quốc lộ 1A.</w:t>
        <w:br/>
        <w:t>- Vũng Chùa: một thắng cảnh thuộc thôn Thọ Sơn, xã Quảng Đông, huyện Quảng Trạch.</w:t>
        <w:br/>
        <w:t>- Sông Chày - Hang Tối: một tuyến du lịch khám phá thiên nhiên.</w:t>
        <w:br/>
        <w:t>- Khu du lịch suối nước Moọc: thuộc huyện Bố Trạch, cách TP Đồng Hới khoảng 70 km.</w:t>
        <w:br/>
        <w:t>- Tour "Khám phá rừng lim - Ngôi nhà của Kong": hoạt động tại xã Tân Hóa, huyện Minh Hoá.</w:t>
        <w:br/>
        <w:br/>
        <w:t>Những điểm tham quan và vui chơi này sẽ mang lại cho du khách những trải nghiệm thú vị và đáng nhớ tại Vườn Quốc gia Phong Nha - Kẻ Bàng.</w:t>
        <w:br/>
        <w:br/>
        <w:t>Ẩm thực Quảng Bình là một trong những điểm thu hút du khách. Các món ăn đặc trưng bao gồm:</w:t>
        <w:br/>
        <w:br/>
        <w:t>- Bánh bột lọc: vỏ làm từ tinh bột sắn, nhân tôm, thịt mỡ</w:t>
        <w:br/>
        <w:t>- Bánh mì bột lọc: bánh mì nóng kẹp bánh bột lọc</w:t>
        <w:br/>
        <w:t>- Cháo canh: vị nước lèo ngọt đậm, sợi bánh mềm</w:t>
        <w:br/>
        <w:t>- Bún chả cá thác lác: nước dùng nấu từ xương cá hoặc xương lợn</w:t>
        <w:br/>
        <w:t>- Chắt chắt: món ăn của người dân ven sông Gianh</w:t>
        <w:br/>
        <w:t>- Cháo hàu: món mời khách của người dân thị trấn Quán Hàu</w:t>
        <w:br/>
        <w:t>- Bánh khoái: bánh giống bánh xèo, nhưng dày hơn</w:t>
        <w:br/>
        <w:t>- Hải sản: phong phú và giá cả hợp lý</w:t>
        <w:br/>
        <w:t>- Lẩu cá khoai: nồi lẩu dân dã với cà chua, khế, lá me</w:t>
        <w:br/>
        <w:t>- Nấm tràm: vị đắng, được dùng xào với rau khoai, thịt heo, tôm</w:t>
        <w:br/>
        <w:t>- Khoai lang dẻo: được chế biến từ loại khoai sau khi thu hoạch về để xuống nước.</w:t>
        <w:br/>
        <w:br/>
        <w:t>"Lưu ý" khi du lịch Quảng Bình:</w:t>
        <w:br/>
        <w:br/>
        <w:t>- Mua tour tại công ty uy tín và có người dẫn hiểu rõ địa hình để đảm bảo an toàn.</w:t>
        <w:br/>
        <w:t>- Không tự ý trải nghiệm đường rừng núi nguy hiểm.</w:t>
        <w:br/>
        <w:t>- Chọn điểm đến theo từng khu vực để hạn chế di chuyển dài.</w:t>
        <w:br/>
        <w:br/>
      </w:r>
    </w:p>
    <w:p>
      <w:pPr>
        <w:pStyle w:val="Heading1"/>
      </w:pPr>
      <w:r>
        <w:t>Tỉnh thành 10) Lai Châu</w:t>
      </w:r>
    </w:p>
    <w:p>
      <w:r>
        <w:t>Từ Hà Nội đến Lai Châu, du khách di chuyển theo cao tốc Hà Nội - Lào Cai và QL4D, mất khoảng 8 tiếng. Không có sân bay ở Lai Châu, du khách đến từ phía Nam đến sân bay Điện Biên (190 km) và di chuyển đường bộ 4 tiếng.</w:t>
        <w:br/>
        <w:br/>
        <w:t>Tại Lai Châu, có nhiều lựa chọn lưu trú với giá đa dạng. Tại trung tâm thành phố, khách sạn như Hoàng Nhâm Luxury Hotel và Mường Thanh Lai Chau Hotel có giá từ 800.000 - 1,2 triệu đồng. Homestay tại Sin Suối Hồ có giá từ 300.000 - 800.000 đồng một đêm.</w:t>
        <w:br/>
        <w:br/>
        <w:t>Nội dung trên giới thiệu về các điểm du lịch tại tỉnh Lai Châu, bao gồm:</w:t>
        <w:br/>
        <w:br/>
        <w:t>- Đèo Ô Quy Hồ: Một trong tứ đại đỉnh đèo Việt Nam, cao 2.350 m, với khí hậu và cảnh quan đa dạng.</w:t>
        <w:br/>
        <w:t>- Bản Sin Suối Hồ: Một bản du lịch cộng đồng, thu hút khách tham quan nhờ không gian thông thoáng và sạch sẽ.</w:t>
        <w:br/>
        <w:t>- Các đỉnh núi cao tại Lai Châu, như Pusilung, Pu Ta Leng, Bạch Mộc Lương Tử, Tả Liên Sơn, Phàn Liên San, Pờ Ma Lung.</w:t>
        <w:br/>
        <w:t>- Cao nguyên Sìn Hồ: Một khu vực cao nguyên nằm giữa núi đá, rừng nguyên sinh, biển mây, ruộng bậc thang và bản làng.</w:t>
        <w:br/>
        <w:t>- Đồi chè Tân Uyên: Một khu vực chè với cảnh quan thiên nhiên trong lành và nhiều sản phẩm chè nổi tiếng.</w:t>
        <w:br/>
        <w:t>- Khu bảo tồn thiên nhiên Mường Tè: Một vùng núi cao với địa hình đa dạng và nhiều loài động thực vật quý hiếm.</w:t>
        <w:br/>
        <w:t>- Mường Than: Một cánh đồng lớn tại Tây Bắc, tạo vẻ đẹp nên thơ giữa núi rừng và cho ra nhiều sản vật nổi tiếng.</w:t>
        <w:br/>
        <w:t>- Quần thể hang động Pu Sam Cap: Một hệ thống hang động lớn với hơn 10 hang lớn nhỏ.</w:t>
        <w:br/>
        <w:t>- Suối nước nóng Vàng Pó: Một điểm du lịch mới với hệ thống nhà nghỉ, vật lý trị liệu và bể bơi khoáng nóng.</w:t>
        <w:br/>
        <w:t>- Các khu suối nước nóng khác tại Lai Châu, như Nậm Ún và Phiêng Phát.</w:t>
        <w:br/>
        <w:br/>
        <w:t>Ẩm thực Lai Châu nổi bật với các món đặc trưng như:</w:t>
        <w:br/>
        <w:br/>
        <w:t>- Xôi tím: chế biến từ gạo nếp nương, nhuộm màu tím từ cây khẩu cắm.</w:t>
        <w:br/>
        <w:t>- Cá bống nướng lá dong: có mùi thơm nhẹ, vị ngậy.</w:t>
        <w:br/>
        <w:t>- Canh tiết lá đắng: tốt cho sức khỏe, giải rượu, chữa bệnh tiêu hóa.</w:t>
        <w:br/>
        <w:t>- Lam nhọ: làm từ thịt trâu hoặc bò, có vị ngọt đậm, mềm nhừ.</w:t>
        <w:br/>
        <w:t>- Nộm rau dớn: vị ngọt mềm, giòn, chua chua.</w:t>
        <w:br/>
        <w:br/>
        <w:t>Hoa đỗ quyên trên đỉnh Pu Ta Leng nở đẹp vào mùa xuân, nhưng chỉ trong 2-3 tuần. Đây là thời gian ngắn để chiêm ngưỡng vẻ đẹp của hoa này.</w:t>
        <w:br/>
        <w:br/>
      </w:r>
    </w:p>
    <w:p>
      <w:pPr>
        <w:pStyle w:val="Heading1"/>
      </w:pPr>
      <w:r>
        <w:t>Tỉnh thành 11) Điện Biên</w:t>
      </w:r>
    </w:p>
    <w:p>
      <w:r>
        <w:t>Sân bay Điện Biên đã mở cửa trở lại vào ngày 2/12/2023. Có hai đường bay thẳng từ Hà Nội và TP HCM đến Điện Biên. Đường bộ từ Hà Nội đến Điện Biên dài 450 km, mất khoảng 10 tiếng. Xe khách chạy tuyến Hà Nội - Điện Biên với giá vé từ 300.000 đến 350.000 đồng.</w:t>
        <w:br/>
        <w:br/>
        <w:t>Khách sạn ở Điện Biên tập trung ở thành phố Điện Biên Phủ, đa dạng loại phòng từ nhà nghỉ, homestay đến khách sạn 3-4 sao. Giá phòng từ 150.000 đến 1,2 triệu đồng một đêm. Một số gợi ý gồm: Mường Thanh, Him Lam Hotel, homestay Mường Then, Phương Đức.</w:t>
        <w:br/>
        <w:br/>
        <w:t>Cụm di tích chiến thắng Điện Biên Phủ là một trong những điểm đến lịch sử quan trọng tại tỉnh Điện Biên. Các điểm đến bao gồm:</w:t>
        <w:br/>
        <w:br/>
        <w:t>- Đồi A1: Một trong những cứ điểm quan trọng của trận đánh, có căn hầm cố thủ và dấu tích hố bộc phá.</w:t>
        <w:br/>
        <w:t>- Hầm chỉ huy của tướng Đờ Cát: Một công trình kỳ công được xây dựng để bảo vệ khu trung tâm.</w:t>
        <w:br/>
        <w:t>- Bảo tàng Chiến thắng Điện Biên Phủ: Một công trình mang ý nghĩa lớn về lịch sử, văn hóa và nghệ thuật.</w:t>
        <w:br/>
        <w:t>- Tượng đài chiến thắng: Một công trình tọa lạc trên đồi D1, với cụm tượng đồng cao, to và nặng nhất Việt Nam.</w:t>
        <w:br/>
        <w:t>- Nghĩa trang: Nơi an nghỉ của 644 cán bộ, chiến sĩ hy sinh trong chiến dịch Điện Biên Phủ.</w:t>
        <w:br/>
        <w:t>- Sở Chỉ huy Chiến dịch Điện Biên Phủ: Một công trình được bố trí thành một hệ thống liên hoàn để bảo vệ khu trung tâm.</w:t>
        <w:br/>
        <w:t>- Đèo Pha Đin: Một điểm cao nhất của tỉnh Điện Biên, nơi bắt đầu của hành trình kéo pháo, vận tải lương thực vũ khí đạn dược bằng sức người của quân dân Việt Nam.</w:t>
        <w:br/>
        <w:t>- Cánh đồng Mường Thanh: Một cánh đồng lớn với diện tích hơn 20 km2, được ví như một "cái kho" khổng lồ chứa đầy ngô lúa.</w:t>
        <w:br/>
        <w:t>- Mường Nhé: Một huyện ở phía tây bắc tỉnh Điện Biên, nơi có điểm cực Tây của Việt Nam.</w:t>
        <w:br/>
        <w:t>- A Pa Chải: Một điểm đến nổi tiếng nhất ở Mường Nhé, nơi có cột mốc tọa độ số 0.</w:t>
        <w:br/>
        <w:t>- Thị xã Mường Lay: Một thủ phủ người Thái Trắng, nơi du khách có thể du ngoạn trên sông Đà và tìm hiểu cuộc sống và văn hóa của đồng bào Thái.</w:t>
        <w:br/>
        <w:t>- Cầu Hang Tôm: Một cây cầu dây văng lớn nhất Đông Dương lúc bấy giờ.</w:t>
        <w:br/>
        <w:t>- Điện Biên Đông: Một huyện phía đông nam tỉnh Điện Biên, với nhiều đỉnh núi cao, thích hợp cho các chuyến trekking leo núi.</w:t>
        <w:br/>
        <w:t>- Suối nước nóng U Va: Một điểm đến lý tưởng để thư giãn tinh thần, cơ thể thoải mái và da dẻ mịn màng.</w:t>
        <w:br/>
        <w:t>- Thành Bản Phủ: Một di tích lịch sử văn hóa cấp quốc gia, ghi dấu nhiều những hoạt động nổi bật cho người anh hùng Hoàng Công Chất.</w:t>
        <w:br/>
        <w:br/>
        <w:t>Dưới đây là tóm tắt về ẩm thực vùng núi Tây Bắc, đặc biệt là Điện Biên:</w:t>
        <w:br/>
        <w:br/>
        <w:t>- Mắc khén là gia vị đặc trưng ở vùng núi Tây Bắc, dùng để tạo sự khác biệt cho món gà nướng.</w:t>
        <w:br/>
        <w:t>- Pa pỉnh tộp là món cá nướng với gia vị mắc khén và mầm măng của cây sa nhân.</w:t>
        <w:br/>
        <w:t>- Vịt om hoa chuối là món ăn dân dã, dễ chế biến với thịt vịt đồng và hoa chuối rừng.</w:t>
        <w:br/>
        <w:t>- Lợn xay nhuyễn gói trong lá chuối, chưng cách thủy là món ăn đơn giản nhưng ngon.</w:t>
        <w:br/>
        <w:t>- Rêu đá là món ăn đặc trưng của người Thái, được nướng trên than hoa.</w:t>
        <w:br/>
        <w:t>- Chẩm chéo là gia vị cổ truyền của dân tộc Thái, dùng chấm xôi, món luộc, đồ nướng và rau sống.</w:t>
        <w:br/>
        <w:br/>
        <w:t>'Lưu ý': Nên tránh đến Điện Biên vào mùa mưa do nguy cơ sạt lở cao.</w:t>
        <w:br/>
        <w:br/>
      </w:r>
    </w:p>
    <w:p>
      <w:pPr>
        <w:pStyle w:val="Heading1"/>
      </w:pPr>
      <w:r>
        <w:t>Tỉnh thành 12) Cần Giờ</w:t>
      </w:r>
    </w:p>
    <w:p>
      <w:r>
        <w:t>Để đến Cần Giờ, du khách có thể di chuyển bằng phà hoặc xe buýt. Giá vé qua phà từ 2.000 đồng đến 220.000 đồng tùy thuộc vào phương tiện. Xe buýt tuyến số 75 có giá 30.000 đồng và mất 2 tiếng 10 phút. Đường Rừng Sác là tuyến đường quan trọng ở Cần Giờ.</w:t>
        <w:br/>
        <w:br/>
        <w:t>Cần Giờ phù hợp cho chuyến đi một ngày từ TP HCM. Tuy nhiên, có thể lưu trú tại khu nghỉ Hòn Ngọc Phương Nam và Cần Giờ Resort (600.000 - 900.000 đồng/đêm) hoặc các homestay và khu cắm trại (300.000 - 600.000 đồng/đêm).</w:t>
        <w:br/>
        <w:br/>
        <w:t>Tham quan Cần Giờ là một trải nghiệm du lịch thú vị với nhiều điểm khám phá. Khu du lịch sinh thái Vàm Sát là điểm đến nổi bật với nhiều trải nghiệm như tham quan sân chim, đầm dơi, đảo khỉ, câu cá, câu cua biển và câu cá sấu.</w:t>
        <w:br/>
        <w:br/>
        <w:t>Chợ Hàng Dương được coi là "thiên đường ăn uống" với nhiều món hải sản tươi và đã chế biến. Du khách có thể chọn mua hải sản tươi và nhờ người bán chế biến tại chỗ hoặc chọn mua các món đã chế biến sẵn với chi phí vài chục nghìn đồng.</w:t>
        <w:br/>
        <w:br/>
        <w:t>Du khách lưu ý khi đến đảo khỉ:</w:t>
        <w:br/>
        <w:br/>
        <w:t>- Chờ phà lâu vào giờ cao điểm hoặc ngày lễ.</w:t>
        <w:br/>
        <w:t>- Giữ vệ sinh chung, không vứt rác.</w:t>
        <w:br/>
        <w:t>- Khi tham quan, giữ cẩn thận máy ảnh, điện thoại, mũ, kính để tránh bị khỉ giật.</w:t>
        <w:br/>
        <w:br/>
      </w:r>
    </w:p>
    <w:p>
      <w:pPr>
        <w:pStyle w:val="Heading1"/>
      </w:pPr>
      <w:r>
        <w:t>Tỉnh thành 13) Ba Vì</w:t>
      </w:r>
    </w:p>
    <w:p>
      <w:r>
        <w:t>Ba Vì đẹp nhất từ tháng 4 đến tháng 10 khi nắng hè oi bức, trở thành điểm "trốn nóng" lý tưởng. Từ tháng 10 đến tháng 11, mùa hoa dã quỳ nở rộ dọc những con đường, tạo nên một khung cảnh tuyệt đẹp và lãng mạn.</w:t>
        <w:br/>
        <w:br/>
        <w:t>Du khách có thể di chuyển đến Thiên Sơn Suối Ngà bằng xe riêng hoặc xe buýt. Xe riêng chạy thẳng Đại lộ Thăng Long, thời gian di chuyển khoảng một tiếng. Xe buýt có các tuyến 74, 71 và 110, thời gian di chuyển cũng khoảng một tiếng.</w:t>
        <w:br/>
        <w:br/>
        <w:t>Vườn quốc gia Ba Vì là "lá phổi xanh" phía Tây thủ đô Hà Nội, với diện tích gần 11.000 ha. Khu vực này có nhiều địa điểm tham quan như nhà thờ cổ bỏ hoang, phủ kín rêu phong, nhà kính xương rồng, và nhiều khu nghỉ dưỡng, biệt thự Pháp bị tàn phá theo thời gian. Du khách có thể tham quan các địa điểm như:</w:t>
        <w:br/>
        <w:br/>
        <w:t>- Khu dinh đại tá ở cốt 600</w:t>
        <w:br/>
        <w:t>- Khu trại hè dành cho con em người Pháp và các quan lại chính quyền thuộc địa</w:t>
        <w:br/>
        <w:t>- Nhà thờ đổ ở độ cao 800 m</w:t>
        <w:br/>
        <w:t>- Khu cô nhi viện ở cốt 800</w:t>
        <w:br/>
        <w:t>- Hệ thống nhà tù chính trị bí mật ở độ cao 1.000-1.100 m</w:t>
        <w:br/>
        <w:t>- Đền Thượng thờ Đức Thánh núi Tản Viên Sơn Tinh</w:t>
        <w:br/>
        <w:t>- Đền thờ Chủ tịch Hồ Chí Minh</w:t>
        <w:br/>
        <w:t>- Động Ngọc Hoa</w:t>
        <w:br/>
        <w:t>- Khu quân sự Pháp</w:t>
        <w:br/>
        <w:br/>
        <w:t>Ngoài ra, khu vực này còn có nhiều khu du lịch như:</w:t>
        <w:br/>
        <w:br/>
        <w:t>- Khoang Xanh: một khu vực rừng nguyên sinh với nhiều loài cây gỗ lớn và suối tự nhiên</w:t>
        <w:br/>
        <w:t>- Ao Vua: một cái ao nhỏ với nước đong đầy bốn mùa</w:t>
        <w:br/>
        <w:t>- Thiên Sơn - Suối Ngà: một khu du lịch có cảnh quan rừng, hồ, suối thác và dịch vụ vui chơi</w:t>
        <w:br/>
        <w:t>- Rừng Bằng Tạ: một khu bảo tồn tự nhiên với rừng cây, hồ nước, bãi cỏ và nhiều loài động vật hoang dã</w:t>
        <w:br/>
        <w:t>- Làng Văn hóa - Du lịch các dân tộc Việt Nam: một làng văn hóa với không gian văn hóa, ẩm thực dân tộc và trải nghiệm thực tế</w:t>
        <w:br/>
        <w:t>- Khu cắm trại Đồng Mô: một khu cắm trại với địa hình phong phú và nhiều hoạt động ngoài trời</w:t>
        <w:br/>
        <w:t>- Thung lũng Bản Xôi: một khu du lịch với hồ nước điều hòa và khí hậu mát mẻ</w:t>
        <w:br/>
        <w:t>- Trang Trại Đồng Quê Ba Vì: một trang trại với khu chăn nuôi dê, ngựa, lạc đà, đà điểu...</w:t>
        <w:br/>
        <w:t>- Khu du lịch Hồ Tiên Sa: một khu du lịch với hồ nước, công viên nước và nhiều hoạt động giải trí.</w:t>
        <w:br/>
        <w:br/>
        <w:t>Tất cả các khu du lịch này đều có giá vé vào cửa khác nhau, từ 30.000 đồng đến 150.000 đồng một người.</w:t>
        <w:br/>
        <w:br/>
        <w:t>Ăn gì ở Ba Vì? Thịt dê Ba Vì ít mỡ, ngọt và có thể chế biến thành nhiều món. Gà đồi ở đây cho thịt nạc và da dai. Bánh tẻ làng Phú Nhi là đặc sản với phần bánh dẻo mịn và nhân đầy ắp thịt. Đặc sản từ sữa cũng phổ biến ở đây.</w:t>
        <w:br/>
        <w:br/>
        <w:t>Dịch vụ lưu trú tại Ba Vì khá phát triển, với nhiều lựa chọn từ bình dân đến cao cấp. Giá lưu trú dao động từ 400.000 đồng đến 4.000.000 đồng một đêm, tùy thuộc vào loại hình lưu trú và vị trí. Có nhiều khu du lịch sinh thái và vườn quốc gia cung cấp dịch vụ lưu trú.</w:t>
        <w:br/>
        <w:br/>
      </w:r>
    </w:p>
    <w:p>
      <w:pPr>
        <w:pStyle w:val="Heading1"/>
      </w:pPr>
      <w:r>
        <w:t>Tỉnh thành 14) Huế</w:t>
      </w:r>
    </w:p>
    <w:p>
      <w:r>
        <w:t>Mùa du lịch Huế từ tháng 11 đến tháng 4, đẹp nhất là 3-4 tháng đầu năm. Thời điểm đẹp nhất là tháng 6-8, mặt trời đẹp nhất, nước biển xanh nhất. Mùa ít mưa từ tháng 3 đến tháng 8, còn lại là mùa mưa và mùa bão.</w:t>
        <w:br/>
        <w:br/>
        <w:t>Di chuyển đến Huế có nhiều lựa chọn:</w:t>
        <w:br/>
        <w:br/>
        <w:t>- Máy bay: 1 tiếng 15 phút - 1 tiếng 30 phút, giá vé 1.600.000 - 1.300.000 đồng.</w:t>
        <w:br/>
        <w:t>- Tàu hỏa: 400.000 - 900.000 đồng, tùy loại ghế và điều hòa.</w:t>
        <w:br/>
        <w:t>- Xe khách: 250.000 - 300.000 đồng một chiều.</w:t>
        <w:br/>
        <w:t>- Thuê xe máy tại chỗ: 80.000 - 130.000 đồng một ngày.</w:t>
        <w:br/>
        <w:t>- Xích lô: 50.000 - 120.000 đồng một giờ.</w:t>
        <w:br/>
        <w:br/>
        <w:t>Khách sạn ở Huế có nhiều lựa chọn giá cả phù hợp. Homestay và hostel giá 100.000 - 200.000 đồng một đêm. Khách sạn 4-5 sao và khu nghỉ dưỡng cao cấp có giá 2.000.000 - 8.000.000 đồng một đêm. Một chuyến du lịch Huế 3 ngày 2 đêm là vừa đủ.</w:t>
        <w:br/>
        <w:br/>
        <w:t>Dưới đây là tóm tắt về các điểm tham quan tại Huế:</w:t>
        <w:br/>
        <w:br/>
        <w:t>1. **Chợ Đông Ba**: Một trong những biểu tượng của đất cố đô, chợ Đông Ba kéo dài từ cầu Gia Hội tới cầu Trường Tiền với hàng ngàn gian hàng.</w:t>
        <w:br/>
        <w:t>2. **Trường Quốc học Huế**: Trường trung học đầu tiên của Huế xây từ thời vua Thành Thái, nổi bật với màu sơn đỏ và những hàng cây cổ thụ xanh mướt.</w:t>
        <w:br/>
        <w:t>3. **Cầu Trường Tiền**: Cầu được tô điểm bằng ánh đèn màu lấp lánh vào buổi tối, du khách có thể đi bộ dạo dọc bờ sông Hương.</w:t>
        <w:br/>
        <w:t>4. **Sông Hương**: Du khách có thể du ngoạn trên sông bằng thuyền để ngắm cảnh Hương giang thơ mộng.</w:t>
        <w:br/>
        <w:t>5. **Dồi Vọng Cảnh**: Đồi cao 43 m, tọa lạc ở phía Tây Nam TP Huế, du khách có thể ngắm nhìn sông Hương đỏ lên dưới ánh mặt trời.</w:t>
        <w:br/>
        <w:t>6. **Đại Nội Huế**: Quần thể công trình kiến trúc cổ kính này được bố trí theo nguyên tắc "tả nam hữu nữ", "tả văn hữu võ".</w:t>
        <w:br/>
        <w:t>7. **Nhà thờ Phủ Cam**: Công trình kiến trúc độc đáo nằm trên đồi Phước Quả, chánh tòa và hai tháp chuông vươn lên trời cao rất bề thế.</w:t>
        <w:br/>
        <w:t>8. **Lăng Gia Long**: Lăng được xây dựng từ năm 1814 đến năm 1820, nằm giữa quần thể núi Thiên Thọ thuộc xã Hương Thọ.</w:t>
        <w:br/>
        <w:t>9. **Lăng Khải Định**: Lăng nằm ở triền núi Châu Chữ thuộc xã Thủy Bằng, thị xã Hương Thủy, là nơi an nghỉ của vua Khải Định.</w:t>
        <w:br/>
        <w:t>10. **Lăng Tự Đức**: Lăng được xây dựng từ năm 1864 đến năm 1867 trên diện tích 475 ha, là một trong những lăng tẩm đẹp nhất của hoàng gia triều Nguyễn.</w:t>
        <w:br/>
        <w:t>11. **Cung An Định**: Công trình kiến trúc nghệ thuật đặc sắc, đại diện trường phái kiến trúc tân cổ điển ở Việt Nam đầu thế kỉ 20.</w:t>
        <w:br/>
        <w:t>12. **Chùa Thiên Mụ**: Chùa nằm trên đồi Hà Khê, hướng mặt ra sông Hương êm đềm, du khách có thể tham quan tòa tháp 7 tầng Phước Duyên.</w:t>
        <w:br/>
        <w:t>13. **Thiền viện Trúc Lâm Bạch Mã**: Thiền viện nằm trên đồi Bạch Mã, du khách có thể ngắm nhìn hồ Truồi và thiền viện hài hoà giữa sơn thủy.</w:t>
        <w:br/>
        <w:t>14. **Chùa Từ Hiếu**: Ngôi chùa cổ có từ triều Nguyễn, nằm ở đường Lê Ngô Cát, phường Thủy Xuân, mang nét cổ kính và thanh bình.</w:t>
        <w:br/>
        <w:br/>
        <w:t>Khám phá các điểm du lịch nổi tiếng ở Huế:</w:t>
        <w:br/>
        <w:br/>
        <w:t>- Hệ đầm phá Tam Giang: lớn nhất Đông Nam Á, ngắm bình minh và thử đặc sản tôm cá.</w:t>
        <w:br/>
        <w:t>- Rừng ngập mặn Rú Chá: chiêm ngưỡng màu vàng rực của bông chá nở.</w:t>
        <w:br/>
        <w:t>- Đầm Chuồn: điểm du lịch sinh thái dựa vào cộng đồng, cung cấp dịch vụ lưu trú và ẩm thực.</w:t>
        <w:br/>
        <w:t>- Bạch Mã: vườn quốc gia với địa hình đồi núi, trekking lên đỉnh cao 1.450 m.</w:t>
        <w:br/>
        <w:t>- Bãi biển Thuận An: hóng gió, tắm biển và tham quan miếu Thái Dương.</w:t>
        <w:br/>
        <w:t>- Bãi tắm Lăng Cô: bờ biển thoải, cát trắng, sóng vừa và lớn.</w:t>
        <w:br/>
        <w:t>- Đầm Lập An: rộng khoảng 800 ha, nằm gần trục đường quốc lộ 1A.</w:t>
        <w:br/>
        <w:t>- Hải Vân Quan: đồn lũy quân sự trấn thủ trên đỉnh đèo Hải Vân.</w:t>
        <w:br/>
        <w:t>- Công viên nước Hồ Thủy Tiên: điểm check-in độc đáo với bức tranh tường graffiti và cây cối mọc um tùm.</w:t>
        <w:br/>
        <w:br/>
        <w:t>Ăn chơi ở Huế là một trải nghiệm thú vị với nhiều món ăn ngon và giá cả phải chăng. Các món ăn chơi có giá từ 7.000 - 20.000 đồng, trong khi các món ăn no có giá từ 30.000 đồng. Địa điểm ăn uống nổi tiếng ở Huế bao gồm:</w:t>
        <w:br/>
        <w:br/>
        <w:t>- Phố Tây trên tuyến đường Phạm Ngũ Lão, Chu Văn An và Võ Thị Sáu</w:t>
        <w:br/>
        <w:t>- Chè Mợ Tôn Đích tại công viên Thương Bạc</w:t>
        <w:br/>
        <w:t>- Các quán ăn nằm trong góc, hẻm với biển hiệu cũ, mộc mạc</w:t>
        <w:br/>
        <w:br/>
        <w:t>Để tìm quán ăn chuẩn vị người Huế, bạn nên tìm những nơi có tên quán bắt đầu bằng "Mụ", "Mệ", "O", "Bé" và chủ quán càng già bán đồ ăn càng ngon.</w:t>
        <w:br/>
        <w:br/>
      </w:r>
    </w:p>
    <w:p>
      <w:pPr>
        <w:pStyle w:val="Heading1"/>
      </w:pPr>
      <w:r>
        <w:t>Tỉnh thành 15) Cần Thơ</w:t>
      </w:r>
    </w:p>
    <w:p>
      <w:r>
        <w:t>Cần Thơ có thời tiết dễ chịu quanh năm, dù có mùa mưa và mùa khô rõ rệt. Thời gian lý tưởng để du lịch Cần Thơ là:</w:t>
        <w:br/>
        <w:br/>
        <w:t>- Mùa hè (tháng 5-8): Vườn trái cây đến vụ thu hoạch.</w:t>
        <w:br/>
        <w:t>- Mùa nước nổi (tháng 9-11): Trải nghiệm cuộc sống dân dã và thưởng thức đặc sản.</w:t>
        <w:br/>
        <w:t>- Mùa cận Tết (tháng 12-2): Rực rỡ sắc hoa.</w:t>
        <w:br/>
        <w:br/>
        <w:t>Từ Hà Nội và Đà Nẵng, bạn có thể mua vé máy bay đi Cần Thơ với giá khoảng 1,7-2 triệu đồng. Từ TP HCM, bạn có thể đi xe máy/ôtô theo quốc lộ 1A (3-4 tiếng) hoặc đi xe khách từ bến xe miền Tây với giá 130.000-180.000 đồng.</w:t>
        <w:br/>
        <w:br/>
        <w:t>Tại Cần Thơ, du khách có thể chọn lưu trú tại homestay trung tâm thành phố hoặc resort sông với giá từ 1.200.000 đến 5.000.000 đồng một đêm. Ngoài ra, có thể thuê khách sạn gần bến Ninh Kiều với giá trung bình 300.000 đồng một đêm.</w:t>
        <w:br/>
        <w:br/>
        <w:t>Dưới đây là tóm tắt về lịch trình du lịch 2 ngày 1 đêm hoặc 3 ngày 2 đêm ở Cần Thơ:</w:t>
        <w:br/>
        <w:br/>
        <w:t>**Ngày 1**</w:t>
        <w:br/>
        <w:br/>
        <w:t>- 5h - 7h: Đi chợ nổi Cái Răng</w:t>
        <w:br/>
        <w:t>- 9h: Quay về đất liền và khám phá các điểm đến khác</w:t>
        <w:br/>
        <w:t>- 10h: Ghé thăm ngôi nhà trăm năm tuổi gần vàm rạch Bình Thuỷ</w:t>
        <w:br/>
        <w:t>- 12h: Ăn trưa và nghỉ ngơi</w:t>
        <w:br/>
        <w:t>- 14h: Đi vườn cò Bằng Lăng</w:t>
        <w:br/>
        <w:t>- 18h: Ăn tối và nghỉ ngơi</w:t>
        <w:br/>
        <w:t>- 19h: Đi bến Ninh Kiều, lên cầu tình yêu, đi chợ đêm</w:t>
        <w:br/>
        <w:br/>
        <w:t>**Ngày 2 (nếu đi 3 ngày 2 đêm)**</w:t>
        <w:br/>
        <w:br/>
        <w:t>- 8h: Ăn sáng và chuẩn bị</w:t>
        <w:br/>
        <w:t>- 9h: Đi thiền viện Trúc Lâm Phương Nam</w:t>
        <w:br/>
        <w:t>- 12h: Ăn trưa và nghỉ ngơi</w:t>
        <w:br/>
        <w:t>- 14h: Đi vườn trái cây Mỹ Khánh</w:t>
        <w:br/>
        <w:t>- 16h: Ăn tối và nghỉ ngơi</w:t>
        <w:br/>
        <w:t>- 17h: Đi Cồn Sơn và tham quan làng du lịch cộng đồng</w:t>
        <w:br/>
        <w:t>- 19h: Ăn tối và nghỉ ngơi</w:t>
        <w:br/>
        <w:br/>
        <w:t>**Ngày 3 (nếu đi 3 ngày 2 đêm)**</w:t>
        <w:br/>
        <w:br/>
        <w:t>- 8h: Ăn sáng và chuẩn bị</w:t>
        <w:br/>
        <w:t>- 9h: Đi bè nuôi cá và tham quan đàn cá biểu diễn</w:t>
        <w:br/>
        <w:t>- 12h: Ăn trưa và nghỉ ngơi</w:t>
        <w:br/>
        <w:t>- 14h: Tập làm bánh và tham quan làng nghề</w:t>
        <w:br/>
        <w:t>- 16h: Ăn tối và nghỉ ngơi</w:t>
        <w:br/>
        <w:t>- 17h: Đi lò hủ tiếu Chín Của và tham quan làng nghề</w:t>
        <w:br/>
        <w:t>- 19h: Ăn tối và nghỉ ngơi</w:t>
        <w:br/>
        <w:br/>
        <w:t>Lưu ý: Lịch trình trên chỉ là gợi ý và có thể được điều chỉnh tùy thuộc vào sở thích và thời gian của bạn.</w:t>
        <w:br/>
        <w:br/>
        <w:t>Dưới đây là tóm tắt về các món ăn đặc sản ở Cần Thơ:</w:t>
        <w:br/>
        <w:br/>
        <w:t>- Bún gỏi dà: Món ăn có vị chua và mùi đặc trưng của tương hột, giá 30.000 đồng/tô.</w:t>
        <w:br/>
        <w:t>- Pizza hủ tiếu: Chiếc bánh hủ tiếu chiên giòn, giá không rõ.</w:t>
        <w:br/>
        <w:t>- Vịt nấu chao: Món ăn nổi tiếng ở Cần Thơ, giá từ 150.000 đồng/suất ăn 2 người.</w:t>
        <w:br/>
        <w:t>- Chuột đồng chiên nước mắm: Món ăn phổ biến ở Cần Thơ, giá khoảng 75.000 đồng/một đĩa.</w:t>
        <w:br/>
        <w:t>- Các món ăn đặc sản khác: hủ tiếu gõ, bánh tét lá cẩm, bánh xèo cổ hũ dừa, nem nướng Cái Răng, bánh tằm bì, lẩu bần Phù Sa, bánh cống...</w:t>
        <w:br/>
        <w:br/>
        <w:t>Những đặc sản nên mua về làm quà ở Cần Thơ bao gồm:</w:t>
        <w:br/>
        <w:br/>
        <w:t>- Trái cây, đặc biệt là dâu Hạ Châu đất Phong Điền</w:t>
        <w:br/>
        <w:t>- Bánh tét lá cẩm</w:t>
        <w:br/>
        <w:t>- Nem Cái Răng</w:t>
        <w:br/>
        <w:t>- Ca cao Mười Cương</w:t>
        <w:br/>
        <w:t>- Mắm cá tra cù lao Tân Lộc</w:t>
        <w:br/>
        <w:t>- Khô cá lóc</w:t>
        <w:br/>
        <w:t>- Rượu mận Sáu Tia</w:t>
        <w:br/>
        <w:t>- Hủ tiếu khô Sa Đéc</w:t>
        <w:br/>
        <w:br/>
        <w:t>Ngoài ra, cũng có thể mua đồ lưu niệm và thủ công mỹ nghệ của các làng nghề.</w:t>
        <w:br/>
        <w:br/>
      </w:r>
    </w:p>
    <w:p>
      <w:pPr>
        <w:pStyle w:val="Heading1"/>
      </w:pPr>
      <w:r>
        <w:t>Tỉnh thành 16) Cô Tô</w:t>
      </w:r>
    </w:p>
    <w:p>
      <w:r>
        <w:t>Thời điểm du lịch Cô Tô đẹp nhất là mùa hè và thu. Tháng 4-5 lý tưởng vì thời tiết khô ráo, không bão. Tháng 6-7 có bão thường xuyên, tháng 9-10 cảnh đẹp nhưng trời lạnh, mưa nhiều. Nên theo dõi dự báo thời tiết trước khi đi.</w:t>
        <w:br/>
        <w:br/>
        <w:t>Để di chuyển đến đảo Cô Tô, du khách có thể thực hiện theo các bước sau:</w:t>
        <w:br/>
        <w:br/>
        <w:t>- Đi từ miền Nam hoặc miền Trung đến Hà Nội hoặc Hải Phòng bằng máy bay.</w:t>
        <w:br/>
        <w:t>- Từ Hà Nội hoặc Hải Phòng đi xe limousine hoặc xe khách đến Cửa Ông, Cẩm Phả (khoảng 4 tiếng, giá 150.000 - 200.000 đồng).</w:t>
        <w:br/>
        <w:t>- Từ Cửa Ông, Cẩm Phả đi tàu cao tốc hoặc tàu gỗ đến đảo Cô Tô (tàu cao tốc: 1 tiếng 30 phút, giá 250.000 đồng; tàu gỗ: 3 tiếng, giá 95.000 đồng).</w:t>
        <w:br/>
        <w:t>- Tại đảo Cô Tô, du khách có thể di chuyển bằng xe điện, xe máy, xe đạp hoặc xe ôm, taxi.</w:t>
        <w:br/>
        <w:br/>
        <w:t>Đảo Cô Tô là điểm du lịch hấp dẫn với bãi biển dài, bờ cát trắng mịn và làn nước trong vắt. Đảo có nhiều điểm tham quan như bãi tắm Vàn Chảy, Tình Yêu, Hồng Vàn, Bắc Vàn, đảo Thanh Lân, bãi đá Móng Rồng, hải đăng Cô Tô, con đường tình yêu, rừng chõi nguyên sinh, khu lưu niệm Chủ tịch Hồ Chí Minh và nhiều di tích lịch sử khác.</w:t>
        <w:br/>
        <w:br/>
        <w:t>Nhà hàng trên đảo phục vụ hải sản với giá vừa túi tiền. Một số địa chỉ tham khảo gồm: Sứa, Thanh Úy, Hải Âu, Biển Đông, Biển Xanh, Sơn Hải Quán, Bếp Bình An, nhà hàng khách sạn Coto Hotel Group, Vàn Chảy và nhà hàng trên bãi biển Ngọc Quỳnh.</w:t>
        <w:br/>
        <w:br/>
        <w:t>Nhà nghỉ và homestay trên đảo Cô Tô thường do nhà dân tự mở, với trang thiết bị đơn giản và giá khoảng 200.000 - 1.800.000 đồng một đêm. Điện lưới đã được cung cấp, đảm bảo tiện nghi cơ bản. Một số địa chỉ lưu trú được đánh giá cao bao gồm Coto Eco Lodge, Starlight Hotel Co To và Homestay Cô Tô Haki.</w:t>
        <w:br/>
        <w:br/>
        <w:t>"Lưu ý" khi đi bãi biển:</w:t>
        <w:br/>
        <w:br/>
        <w:t>- Mang theo thuốc xịt côn trùng để tránh muỗi vào buổi tối.</w:t>
        <w:br/>
        <w:t>- Mang áo khoác nhẹ vì nhiệt độ xuống thấp vào ban đêm.</w:t>
        <w:br/>
        <w:t>- Chọn khu vực cắm trại khuất gió và mang đèn pin.</w:t>
        <w:br/>
        <w:br/>
      </w:r>
    </w:p>
    <w:p>
      <w:pPr>
        <w:pStyle w:val="Heading1"/>
      </w:pPr>
      <w:r>
        <w:t>Tỉnh thành 17) Hà Nam</w:t>
      </w:r>
    </w:p>
    <w:p>
      <w:r>
        <w:t>Hà Nam có khí hậu đồng bằng sông Hồng, nóng ẩm mùa hè và lạnh mùa đông. Nơi đây phù hợp ghé thăm quanh năm, nhưng mùa thu hoặc đông thích hợp nếu không chịu được nóng. Mùa lễ hội từ tháng 1 đến tháng 3, phù hợp tham quan chùa vào Rằm tháng 4.</w:t>
        <w:br/>
        <w:br/>
        <w:t>Hà Nam nằm ở phía nam thủ đô Hà Nội, có thủ phủ là thành phố Phủ Lý. Để di chuyển đến Hà Nam, bạn có thể chọn xe khách (80.000 - 90.000 đồng), xe khách giá rẻ (50.000 đồng) hoặc tàu hỏa (60.000 đồng).</w:t>
        <w:br/>
        <w:br/>
        <w:t>"Khám phá Hà Nam" là một chuyến đi thú vị để khám phá những điểm du lịch tâm linh và văn hóa đặc sắc của tỉnh Hà Nam. Một số điểm đến nổi bật bao gồm:</w:t>
        <w:br/>
        <w:br/>
        <w:t>- Chùa Bà Đanh: Một ngôi chùa linh thiêng với tượng Bà Đanh (thần Pháp Vũ) và câu thành ngữ "vắng như chùa Bà Đanh".</w:t>
        <w:br/>
        <w:t>- Làng Vũ Đại: Nguyên mẫu của làng Vũ Đại trong Chí Phèo, nơi có ngôi nhà ba gian của Bá Kiến.</w:t>
        <w:br/>
        <w:t>- Kẽm Trống: Danh thắng quốc gia với dòng sông Đáy chảy qua hai ngọn núi.</w:t>
        <w:br/>
        <w:t>- Đền Trần Thương: Ngôi đền thờ Trần Hưng Đạo và tổ chức lễ phát lương vào tháng Giêng.</w:t>
        <w:br/>
        <w:t>- Chùa Tam Chúc: Ngôi chùa lớn nhất Việt Nam với nhiều điểm tham quan như điện Tam Thế, điện Quán Thế Âm Bồ Tát và điện Pháp Chủ.</w:t>
        <w:br/>
        <w:t>- Làng kho cá Vũ Đại: Nức tiếng bởi công thức cá kho đặc biệt và vị cá đậm đà.</w:t>
        <w:br/>
        <w:br/>
        <w:t>Những điểm đến này sẽ mang lại cho bạn một trải nghiệm thú vị và đáng nhớ về tỉnh Hà Nam.</w:t>
        <w:br/>
        <w:br/>
        <w:t>Đặc sản Hà Nam bao gồm:</w:t>
        <w:br/>
        <w:br/>
        <w:t>- Bánh cuốn Phủ Lý: làm từ gạo tẻ tám xoan, tráng trên nồi hấp, có hành phi vàng ươm và mỡ, ăn kèm nước chấm mắm chua ngọt và dưa góp.</w:t>
        <w:br/>
        <w:t>- Bún cá rô: nổi tiếng bởi hương vị nước dùng ninh từ xương cá rô ngon ngọt, ăn kèm với rau cải và rau thơm.</w:t>
        <w:br/>
        <w:t>- Cá kho Vũ Đại: được mệnh danh là món đặc sản Hà Nam nổi tiếng nhất, được chế biến cầu kỳ và có vị đậm, cay ngọt.</w:t>
        <w:br/>
        <w:t>- Mắm cáy Bình Lục: có màu cánh gián đẹp, vị thơm bùi của giềng, vị mặn mòi của muối và vị cay nóng của gừng.</w:t>
        <w:br/>
        <w:t>- Cơm rượu làng Vọc: được nấu bằng loại gạo đặc sản ngon và men ta, có vị thơm và không khô hoặc nhão quá.</w:t>
        <w:br/>
        <w:t>- Chuối ngự Đại Hoàng: còn được dân gian gọi là chuối "tiến vua" do vỏ ngoài màu vàng, cuống xanh tươi và quả đều tăm tắp.</w:t>
        <w:br/>
        <w:br/>
      </w:r>
    </w:p>
    <w:p>
      <w:pPr>
        <w:pStyle w:val="Heading1"/>
      </w:pPr>
      <w:r>
        <w:t>Tỉnh thành 18) Hà Nội</w:t>
      </w:r>
    </w:p>
    <w:p>
      <w:r>
        <w:t>Thời gian lý tưởng để du lịch Hà Nội là từ tháng 8 đến tháng 11 (mùa thu) và tháng 3 đến tháng 4 (mùa xuân). Mùa thu mang bầu trời xanh trong, gió se lạnh và lá vàng rơi, trong khi mùa xuân mang đến tiết trời ấm áp và hoa nở rộ.</w:t>
        <w:br/>
        <w:br/>
        <w:t>Hà Nội có nhiều phương tiện di chuyển đến và trong thành phố, bao gồm máy bay, tàu hỏa, xe khách, ôtô riêng, xe máy và xe đạp. Để trải nghiệm thành phố, bạn có thể đi xích lô, tour môtô ba bánh, xe buýt hai tầng hoặc đi xe máy.</w:t>
        <w:br/>
        <w:br/>
        <w:t>Hà Nội cung cấp nhiều lựa chọn lưu trú cho du khách, từ bình dân đến cao cấp. Bạn có thể thuê phòng dorm giá 100.000 đồng một đêm hoặc khách sạn cao cấp giá 3.000.000 - 5.000.000 đồng một đêm. Một số khách sạn nổi tiếng bao gồm Sofitel Legend Metropole Hà Nội, Hilton Hanoi Opera và Sheraton Hà Nội.</w:t>
        <w:br/>
        <w:br/>
        <w:t>Khám phá Hà Nội là một trải nghiệm tuyệt vời với nhiều điểm đến thú vị. Một số điểm đến nổi bật bao gồm:</w:t>
        <w:br/>
        <w:br/>
        <w:t>- Hoàng thành Thăng Long: Di sản văn hóa thế giới với lịch sử hơn 1300 năm.</w:t>
        <w:br/>
        <w:t>- Hồ Hoàn Kiếm: Hồ nước ngọt tự nhiên với nhiều điểm tham quan như đền Ngọc Sơn và phố cổ.</w:t>
        <w:br/>
        <w:t>- Cầu Long Biên: Cầu bắc qua sông Hồng với lịch sử hơn 120 năm.</w:t>
        <w:br/>
        <w:t>- Chùa Trấn Quốc: Ngôi chùa cổ nhất ở Hà Nội với lịch sử 1.500 năm.</w:t>
        <w:br/>
        <w:t>- Văn Miếu: Trường đại học đầu tiên của Việt Nam với lịch sử hơn 900 năm.</w:t>
        <w:br/>
        <w:t>- Lăng Chủ tịch Hồ Chí Minh: Điểm đến quan trọng để bày tỏ lòng thành kính.</w:t>
        <w:br/>
        <w:t>- Phố cổ Hà Nội: Một trong những điểm đến không thể bỏ qua với lịch sử hơn 1.000 năm.</w:t>
        <w:br/>
        <w:t>- Bảo tàng Dân tộc học: Bảo tàng với 15.000 hiện vật và 42.000 phim tư liệu về 54 dân tộc Việt Nam.</w:t>
        <w:br/>
        <w:t>- Các show diễn nghệ thuật đậm bản sắc dân tộc tại Hà Nội như múa rối nước, ca trù, show thực cảnh.</w:t>
        <w:br/>
        <w:t>- Chèo SUP trên hồ Tây: Trải nghiệm thú vị với thời điểm thích hợp vào buổi sáng hoặc chiều mát.</w:t>
        <w:br/>
        <w:t>- Đài quan sát Lotte: Nơi có thể phóng tầm mắt nhìn ngắm toàn cảnh Thủ đô từ tầng 65.</w:t>
        <w:br/>
        <w:t>- Phố đi bộ: Hàng tuần, phố đi bộ Hồ Gươm mở từ 18h thứ Sáu đến hết Chủ nhật.</w:t>
        <w:br/>
        <w:t>- Phố bia: Một trong những nơi vui chơi về đêm sầm uất bậc nhất ở thủ đô.</w:t>
        <w:br/>
        <w:t>- Chợ: Chợ Đồng Xuân, chợ hoa Quảng Bá và chợ đầu mối Long Biên là những địa chỉ khách Tây rỉ tai nhau phải ghé thăm một lần nếu có dịp đến thủ đô.</w:t>
        <w:br/>
        <w:br/>
        <w:t>"Quán xá" ở Hà Nội là nơi để thưởng thức ẩm thực đặc trưng của thành phố. Một số món ăn nổi tiếng bao gồm:</w:t>
        <w:br/>
        <w:br/>
        <w:t>- Phở bò: có hai loại chính là chín và tái</w:t>
        <w:br/>
        <w:t>- Bún chả: món thường được ăn vào bữa trưa</w:t>
        <w:br/>
        <w:t>- Bún thang: món cầu kỳ, tinh tế</w:t>
        <w:br/>
        <w:t>- Chả cá Lã Vọng: món ăn dân dã trở thành tinh hoa ẩm thực Hà Thành</w:t>
        <w:br/>
        <w:t>- Bánh cuốn: món ăn thích hợp cho những ngày hè nóng nực</w:t>
        <w:br/>
        <w:t>- Cà phê trứng: món đặc sản của Hà Nội làm từ trứng đánh bông lên hòa quyện cùng cà phê Việt.</w:t>
        <w:br/>
        <w:br/>
        <w:t>Khi đến Hà Nội, du khách có thể mua các món quà sau làm quà cho người thân và bạn bè:</w:t>
        <w:br/>
        <w:br/>
        <w:t>- Ô mai (phố Hàng Đường): vị chua, cay, mặn, ngọt, giá khoảng 100.000 - 150.000 đồng/kg</w:t>
        <w:br/>
        <w:t>- Bánh cốm (Hàng Than): hương cốm tự nhiên, giá không rõ</w:t>
        <w:br/>
        <w:t>- Trà sen (Tây Hồ): ướp trà sen là nghệ thuật, giá không rõ</w:t>
        <w:br/>
        <w:t>- Lụa Vạn Phúc (làng Vạn Phúc, phố Hàng Gai, Đinh Liệt): mỏng, mềm, bền màu, giá không rõ</w:t>
        <w:br/>
        <w:br/>
      </w:r>
    </w:p>
    <w:p>
      <w:pPr>
        <w:pStyle w:val="Heading1"/>
      </w:pPr>
      <w:r>
        <w:t>Tỉnh thành 19) Rừng tràm Trà Sư</w:t>
      </w:r>
    </w:p>
    <w:p>
      <w:r>
        <w:t>Mùa nước nổi (tháng 9-11) được coi là thời điểm đẹp nhất để trải nghiệm rừng tràm. Nước đổ về khiến rừng cây xanh tốt, kết hợp với bèo phủ xanh mặt nước, tạo nên khung cảnh đẹp. Đây cũng là thời điểm lý tưởng cho các loài cá, tôm và chim.</w:t>
        <w:br/>
        <w:br/>
        <w:t>Để khám phá rừng tràm Trà Sư, du khách nên nghỉ đêm ở thành phố Châu Đốc và khởi hành vào buổi sáng. Thời gian di chuyển khoảng 30-40 phút bằng ôtô hoặc xe máy. Thời điểm tốt nhất để khám phá rừng là vào sáng sớm hoặc hoàng hôn, khi các loại chim tụ tập về rừng.</w:t>
        <w:br/>
        <w:br/>
        <w:t>Vé tham quan khu rừng tràm bao gồm:</w:t>
        <w:br/>
        <w:br/>
        <w:t>- Vé vào rừng: 100.000 đồng/người (miễn phí với trẻ em dưới 1m3 và người trên 70 tuổi)</w:t>
        <w:br/>
        <w:t>- Vé dịch vụ tàu (xuồng máy): 50.000 đồng/người</w:t>
        <w:br/>
        <w:t>- Vé dịch vụ xuồng chèo: 50.000 đồng/người</w:t>
        <w:br/>
        <w:t>Giá ưu đãi riêng cho tour và nhóm đối tác.</w:t>
        <w:br/>
        <w:br/>
        <w:t>"Cầu tre xuyên rừng tràm Trà Sư" là một công trình kỷ lục Việt Nam, dài 10 km và được xây dựng với kinh phí hơn 10 tỷ đồng. Cầu đã hoàn thành giai đoạn 1 với chiều dài 4 km và đang triển khai giai đoạn 2. Du khách có thể tham quan rừng tràm bằng thuyền máy hoặc xuồng ba lá, chụp ảnh đẹp giữa không gian xanh, và quan sát cuộc sống của người dân địa phương. Ngoài ra, du khách có thể:</w:t>
        <w:br/>
        <w:br/>
        <w:t>- Ghé lầu vọng cảnh và sử dụng kính viễn vọng để ngắm toàn bộ rừng tràm.</w:t>
        <w:br/>
        <w:t>- Thăm "Thành phố Bồ Câu" với khoảng 400 con chim bồ câu được nuôi thả trong rừng.</w:t>
        <w:br/>
        <w:t>- Mua sắm tại 12 quầy bán hàng lưu niệm, đặc sản địa phương như đường thốt nốt, mật ong hoa tràm, khô các loại, nước giải khát, dầu tràm, khăn dệt thổ cẩm, nón tai bèo, nón rơm, đồ gỗ mỹ nghệ...</w:t>
        <w:br/>
        <w:br/>
        <w:t>Nhà hàng Trà Sư có hai khu vực phục vụ ăn uống: bên ngoài cửa rừng và khu chòi nổi trên mặt nước. Tại đây, du khách có thể thưởng thức các món đặc sản miền Tây như cá lóc nướng, lẩu cá linh điên điển, lẩu mắm, gỏi cổ hũ dừa và bánh xèo.</w:t>
        <w:br/>
        <w:br/>
        <w:t>"Tour tham khảo" cung cấp các lựa chọn du lịch tại miền Tây Nam Bộ:</w:t>
        <w:br/>
        <w:br/>
        <w:t>- 1 ngày: Châu Đốc - Rừng tràm Trà Sư</w:t>
        <w:br/>
        <w:t>- 2 ngày: Núi Cấm - Rừng tràm Trà Sư - Châu Đốc, Cần Thơ - làng Chăm - Rừng tràm Trà Sư, TP HCM - Châu Đốc - Rừng tràm Trà Sư.</w:t>
        <w:br/>
        <w:br/>
        <w:t>Khi đi vào rừng vào mùa nước nổi, du khách cần lưu ý:</w:t>
        <w:br/>
        <w:br/>
        <w:t>- Mang áo mưa hoặc ô để chống mưa bất chợt.</w:t>
        <w:br/>
        <w:t>- Sử dụng kem chống nắng và sản phẩm chống côn trùng.</w:t>
        <w:br/>
        <w:t>- Mang nước uống và đồ ăn nhẹ để đảm bảo an toàn.</w:t>
        <w:br/>
        <w:br/>
      </w:r>
    </w:p>
    <w:p>
      <w:pPr>
        <w:pStyle w:val="Heading1"/>
      </w:pPr>
      <w:r>
        <w:t>Tỉnh thành 20) Kỳ Co</w:t>
      </w:r>
    </w:p>
    <w:p>
      <w:r>
        <w:t>Để đến bãi Kỳ Co, có hai phương án di chuyển:</w:t>
        <w:br/>
        <w:br/>
        <w:t>1. Đi cano hoặc ghe từ Eo Gió ra Kỳ Co, trải nghiệm cảm giác lênh đênh trên sóng nước và ngắm cảnh núi non Nhơn Lý.</w:t>
        <w:br/>
        <w:t>2. Chạy xe máy theo con đường vòng quanh núi từ cầu Suối Cả về hướng nam, nhưng chỉ thích hợp với người có tay lái cứng.</w:t>
        <w:br/>
        <w:br/>
        <w:t>Giá vé vào khu du lịch biển Kỳ Co là 100.000 đồng/lượt với người lớn và 50.000 đồng/lượt với trẻ em.</w:t>
        <w:br/>
        <w:br/>
        <w:t>Kỳ Co là một điểm đến lý tưởng cho những người yêu thích khám phá. Bạn có thể leo núi, khám phá hang động, ngắm hoàng hôn và bình minh, và trải nghiệm cắm trại trên đảo. Có thể tham quan thêm các đảo lân cận như Hòn Sẹo, Hòn Cân và Đảo Yến.</w:t>
        <w:br/>
        <w:br/>
        <w:t>Trên đảo Kỳ Co, bạn có thể đặt trọn gói bữa ăn tại các dịch vụ ăn uống. Bữa ăn được chuẩn bị từ hải sản tươi ngon mới đánh bắt, bao gồm đặc sản như cá gáy, sò, ốc, mang đến trải nghiệm ẩm thực tuyệt vời.</w:t>
        <w:br/>
        <w:br/>
        <w:t>Khách du lịch đến đảo Kỳ Co nên lưu ý:</w:t>
        <w:br/>
        <w:br/>
        <w:t>- Không có điện và nước ngọt, nên chuẩn bị dụng cụ cần thiết.</w:t>
        <w:br/>
        <w:t>- Không có cây cối, nên tìm bóng râm để tránh nắng nóng.</w:t>
        <w:br/>
        <w:t>- Chuẩn bị quần áo, nước, thức ăn và dụng cụ khác cho chuyến đi.</w:t>
        <w:br/>
        <w:br/>
      </w:r>
    </w:p>
    <w:p>
      <w:pPr>
        <w:pStyle w:val="Heading1"/>
      </w:pPr>
      <w:r>
        <w:t>Tỉnh thành 21) Tuyên Quang</w:t>
      </w:r>
    </w:p>
    <w:p>
      <w:r>
        <w:t>Thành phố Tuyên Quang cách Hà Nội khoảng 125 km. Đường cao tốc Nội Bài - Lào Cai và Tuyên Quang - Phú Thọ giúp di chuyển nhanh chóng. Xe khách từ Hà Nội đi Tuyên Quang mất khoảng 2 tiếng rưỡi, giá vé từ 70.000 - 150.000 đồng.</w:t>
        <w:br/>
        <w:br/>
        <w:t>Thành phố Tuyên Quang có nhiều lựa chọn lưu trú với giá đa dạng. Khách sạn có giá từ 300.000 đến 1,3 triệu đồng một đêm. Hệ thống nhà nghỉ và homestay có giá từ 200.000 đồng trở xuống một đêm. Tại Na Hang, homestay có giá từ 70.000 đến 150.000 đồng một đêm.</w:t>
        <w:br/>
        <w:br/>
        <w:t>Tuyên Quang có 546 di tích lịch sử, văn hóa, danh thắng, trong đó có 435 di tích lịch sử. Một số điểm du lịch nổi tiếng tại Tuyên Quang bao gồm:</w:t>
        <w:br/>
        <w:br/>
        <w:t>- Lán Nà Lừa: nơi Chủ tịch Hồ Chí Minh ở và làm việc từ cuối tháng 5 đến cuối tháng 8/1945.</w:t>
        <w:br/>
        <w:t>- Đình Tân Trào: nơi diễn ra Quốc dân Đại hội và lễ ra mắt Quốc dân.</w:t>
        <w:br/>
        <w:t>- Thành nhà Mạc: thành được xây dựng từ năm 1592, thời nhà Mạc và được sửa chữa vào thời đầu nhà Nguyễn.</w:t>
        <w:br/>
        <w:t>- Quảng trường Nguyễn Tất Thành: nơi có tượng đài "Bác Hồ với nhân dân các dân tộc tỉnh Tuyên Quang".</w:t>
        <w:br/>
        <w:t>- Khu du lịch sinh thái Na Hang - Lâm Bình: được ví như "thần tiên nơi hạ giới".</w:t>
        <w:br/>
        <w:t>- Suối khoáng Mỹ Lâm: có nước khoáng thiên nhiên nóng, ổn định ở mức 67 độ C.</w:t>
        <w:br/>
        <w:t>- Thác Mơ: quần thể gồm ba ngọn thác, cảnh sắc mơ mộng và huyền bí.</w:t>
        <w:br/>
        <w:t>- Thác Bản Ba: có chuỗi thác liên hoàn, với ba tầng thác lớn.</w:t>
        <w:br/>
        <w:t>- Đền Pác Tạ: điểm đến tâm linh nằm dưới chân núi Pác Tạ.</w:t>
        <w:br/>
        <w:t>- Động Song Long: địa điểm tham quan thu hút nhiều du khách.</w:t>
        <w:br/>
        <w:t>- Hang Phia Vài: di chỉ khảo cổ nằm ở huyện Lâm Bình.</w:t>
        <w:br/>
        <w:br/>
        <w:t>Ẩm thực Tuyên Quang là một phần quan trọng của văn hóa địa phương. Một số món ăn đặc trưng bao gồm:</w:t>
        <w:br/>
        <w:br/>
        <w:t>- Cá bỗng gỏi: món ăn hài hòa vị và thị giác</w:t>
        <w:br/>
        <w:t>- Hoa kè hấp thịt: đặc sản của người dân tộc Tày</w:t>
        <w:br/>
        <w:t>- Lợn đen: đặc sản của vùng núi Na Hang</w:t>
        <w:br/>
        <w:t>- Trứng kiến bánh nếp: bánh có vị thơm ngon và ngậy</w:t>
        <w:br/>
        <w:t>- Da trâu nộm: món ăn đặc biệt với vị ngọt và bùi</w:t>
        <w:br/>
        <w:t>- Cam sành: loại quả nổi tiếng được trồng lâu đời ở Hàm Yên</w:t>
        <w:br/>
        <w:t>- Rượu ngô Na Hang: rượu có hương vị đậm đà của đồng bào dân tộc vùng đồi núi phía Bắc.</w:t>
        <w:br/>
        <w:br/>
      </w:r>
    </w:p>
    <w:p>
      <w:pPr>
        <w:pStyle w:val="Heading1"/>
      </w:pPr>
      <w:r>
        <w:t>Tỉnh thành 22) Tà Xùa</w:t>
      </w:r>
    </w:p>
    <w:p>
      <w:r>
        <w:t>Để đến Tà Xùa, bạn có thể sử dụng nhiều phương tiện như xe máy, ôtô cá nhân, xe khách, xe du lịch. Con đường chính lên trung tâm Tà Xùa đã được trải bê tông, dễ đi lại hơn. Xe limousine từ Hà Nội có giá 700.000 đồng một người.</w:t>
        <w:br/>
        <w:br/>
        <w:t>Tà Xùa là khu du lịch mới phát triển, không có khách sạn lớn. Khu lưu trú tập trung ở trung tâm hoặc lân cận, chủ yếu là homestay và nhà nghỉ. Giá dao động từ 200.000 đến 1 triệu đồng một đêm. Có thể chọn homestay hoặc cắm trại tại đây.</w:t>
        <w:br/>
        <w:br/>
        <w:t>"Tà Xùa" là một khu vực du lịch nổi tiếng ở miền Bắc, bao gồm các điểm tham quan như:</w:t>
        <w:br/>
        <w:br/>
        <w:t>- Sống lưng khủng long: 1,5 km đường mòn ngắm mây đẹp nhất miền Bắc</w:t>
        <w:br/>
        <w:t>- Mỏm cá heo: tạo bởi hai phiến đá lớn như hình cá heo giữa biển mây</w:t>
        <w:br/>
        <w:t>- Cây cô đơn: nằm trên một ngọn đồi nhỏ ở đỉnh Gió</w:t>
        <w:br/>
        <w:t>- Mỏm đá lạc đà: một điểm check-in mới ở Tà Xùa</w:t>
        <w:br/>
        <w:t>- Rừng nguyên sinh Tà Xùa: mang vẻ đẹp hoang sơ, kỳ bí</w:t>
        <w:br/>
        <w:t>- Chè shan tuyết cổ thụ Tà Xùa: một trong những loại trà nổi tiếng bậc nhất Việt Nam</w:t>
        <w:br/>
        <w:t>- Thảo nguyên Tà Xùa: một địa điểm với cảnh quan thiên nhiên rộng lớn</w:t>
        <w:br/>
        <w:t>- Các quán cà phê như Mị Ơi, Hiên Coffee, Thào Coffee, H'mong Coffee, Bản Coffee: có tầm nhìn đẹp, dễ dàng săn mây.</w:t>
        <w:br/>
        <w:br/>
        <w:t>Cháo mắc nhung là đặc sản của Sơn La, được chế biến từ quả mắc nhung chín. Món ăn có vị đắng, ngọt và cay, thích hợp cho tiết trời lạnh ở vùng cao Tà Xùa. Ngoài ra, du khách có thể thưởng thức các món ăn địa phương khác như lẩu gà đen, thịt trâu gác bếp, nậm pịa, cơm lam,...</w:t>
        <w:br/>
        <w:br/>
        <w:t>Để săn mây tại Tà Xùa, bạn nên:</w:t>
        <w:br/>
        <w:br/>
        <w:t>- Chọn ngày có thời tiết tốt (nắng vào ban ngày, mưa vào ban đêm)</w:t>
        <w:br/>
        <w:t>- Xác định hướng mặt trời mọc để có góc hình đẹp</w:t>
        <w:br/>
        <w:t>- Tránh đi buổi tối và đi đoàn đông</w:t>
        <w:br/>
        <w:t>- Hỏi và trả giá khi đi bằng xe ôm</w:t>
        <w:br/>
        <w:br/>
      </w:r>
    </w:p>
    <w:p>
      <w:pPr>
        <w:pStyle w:val="Heading1"/>
      </w:pPr>
      <w:r>
        <w:t>Tỉnh thành 23) Bình Định</w:t>
      </w:r>
    </w:p>
    <w:p>
      <w:r>
        <w:t>Thời tiết tại Bình Định:</w:t>
        <w:br/>
        <w:br/>
        <w:t>- Nhiệt độ trung bình khoảng 27 độ C, từ 20 độ C (vùng núi) đến 35-36 độ C (vùng biển).</w:t>
        <w:br/>
        <w:t>- Mùa mưa từ tháng 9 đến 12, và từ tháng 5 đến 8 ở khu vực miền núi.</w:t>
        <w:br/>
        <w:t>- Mùa khô từ tháng 1 đến 8, thích hợp cho du lịch.</w:t>
        <w:br/>
        <w:br/>
        <w:t>Bình Định có nhiều phương tiện di chuyển:</w:t>
        <w:br/>
        <w:br/>
        <w:t>- Đường hàng không: Sân bay Phù Cát với giá vé từ 2,5 triệu đến 8 triệu đồng.</w:t>
        <w:br/>
        <w:t>- Đường bộ: Quốc lộ 1A, 1D, 19C, bến xe Quy Nhơn.</w:t>
        <w:br/>
        <w:t>- Đường sắt: Tàu Thống Nhất dừng ở ga Diêu Trì.</w:t>
        <w:br/>
        <w:t>- Xe máy, taxi, ôtô, xe điện cho thuê trong thành phố.</w:t>
        <w:br/>
        <w:br/>
        <w:t>Bình Định có nhiều lựa chọn lưu trú đa dạng về giá và chất lượng. Các khu resort cao cấp như Anantara Quy Nhon Villas và Avani Quy Nhon resort &amp; spa có giá từ 2-8 triệu đồng một đêm. Khách sạn trong phố giá từ 500.000-1,5 triệu đồng một phòng.</w:t>
        <w:br/>
        <w:br/>
        <w:t>Bình Định là một điểm đến nổi tiếng với đường bờ biển dài, nước xanh, cát mịn và nhiều điểm du lịch hấp dẫn. Một số điểm đến nổi bật bao gồm:</w:t>
        <w:br/>
        <w:br/>
        <w:t>- Thị Nại: đầm lớn nhất Bình Định với hệ sinh thái rừng ngập mặn phong phú.</w:t>
        <w:br/>
        <w:t>- Cầu Thị Nại: cầu vượt biển dài nhất Việt Nam trước đây.</w:t>
        <w:br/>
        <w:t>- Eo Gió: nơi có cảnh hoàng hôn đẹp nhất Việt Nam.</w:t>
        <w:br/>
        <w:t>- Bãi Kỳ Co: bãi biển xanh và trong với cảnh quan "sơn thủy hữu tình".</w:t>
        <w:br/>
        <w:t>- Cù Lao Xanh: đảo đẹp nhất miền Trung với nước biển xanh và sạch.</w:t>
        <w:br/>
        <w:t>- Hòn Sẹo: hòn đảo đẹp với vô số khối đá lớn nhỏ nằm ngổn ngang trên mặt biển.</w:t>
        <w:br/>
        <w:t>- Đề Gi: bãi biển xanh, cát trắng và sinh vật biển phong phú.</w:t>
        <w:br/>
        <w:t>- Tam Quan: thị trấn với hàng dừa bạt ngàn và các điểm du lịch như gành đá Lộ Diêu, gành đá Hoài Hải, hang Yến, hồ Mỹ Bình.</w:t>
        <w:br/>
        <w:t>- Tháp Bánh Ít: tháp Chăm Pa cổ với nhiều tháp Chăm còn nguyên vẹn.</w:t>
        <w:br/>
        <w:t>- Tháp Cánh Tiên: kinh đô của vương quốc Chăm pa cổ.</w:t>
        <w:br/>
        <w:t>- Tháp Dương Long: tháp Chăm Pa cổ với chiều cao hơn 30 m.</w:t>
        <w:br/>
        <w:t>- Khu dã ngoại Trung Lương: khu dã ngoại với nhiều khu vực như cắm trại, ngủ nhà lều, bãi tắm và chơi các trò dưới biển.</w:t>
        <w:br/>
        <w:t>- Bảo tàng Quang Trung: bảo tàng thờ và tưởng niệm anh hùng áo vải Nguyễn Huệ.</w:t>
        <w:br/>
        <w:t>- Khu du lịch rừng nguyên sinh: khu du lịch với không gian mát mẻ quanh năm.</w:t>
        <w:br/>
        <w:t>- Làng phong: làng phong với ngôi làng là nơi an cư của bệnh nhân phong từ khắp cả nước.</w:t>
        <w:br/>
        <w:br/>
        <w:t>Bình Định là thiên đường ẩm thực với nhiều món ngon đặc trưng. Một số món nổi bật bao gồm:</w:t>
        <w:br/>
        <w:br/>
        <w:t>- Bánh hỏi: bánh làm từ bột gạo, lòng heo và rau sống.</w:t>
        <w:br/>
        <w:t>- Bánh xèo tôm nhảy: bánh xèo với tôm đất nhỏ, không sử dụng tôm biển.</w:t>
        <w:br/>
        <w:t>- Bánh ít lá gai: bánh có vỏ đen, nhân đậu xanh, vị dẻo và thơm.</w:t>
        <w:br/>
        <w:t>- Bánh hồng: bánh có hình dạng đơn giản, vị thơm của nếp và độ giòn của dừa.</w:t>
        <w:br/>
        <w:t>- Hải sản: tôm hùm, cua huỳnh đế, các loại ốc tươi ngon.</w:t>
        <w:br/>
        <w:br/>
      </w:r>
    </w:p>
    <w:p>
      <w:pPr>
        <w:pStyle w:val="Heading1"/>
      </w:pPr>
      <w:r>
        <w:t>Tỉnh thành 24) Hòa Bình</w:t>
      </w:r>
    </w:p>
    <w:p>
      <w:r>
        <w:t>Hòa Bình đẹp vào bất kỳ mùa nào. Du khách thường đến vào mùa hè vì thời tiết mát mẻ ở các điểm đến như Mai Châu và Thung Nai. Mùa lúa vàng ở Mai Châu (tháng 5-6) và mùa nước sông Đà trong xanh (tháng 5-8) cũng rất đẹp.</w:t>
        <w:br/>
        <w:br/>
        <w:t>Từ Hà Nội, du khách có thể đi đến Hòa Bình bằng xe khách hoặc xe máy. Xe khách có giá từ 60.000 đồng đến 220.000 đồng một chiều. Cung đường đi đẹp nhất là theo cao tốc Hoà Lạc hoặc đường Nguyễn Trãi qua Hà Đông.</w:t>
        <w:br/>
        <w:br/>
        <w:t>Hòa Bình có nhiều điểm lưu trú đẹp như Mai Châu, Kim Bôi và Lương Sơn. Một số khu nghỉ dưỡng nổi tiếng bao gồm:</w:t>
        <w:br/>
        <w:br/>
        <w:t>- Avana Retreat (Mai Châu): 4-6 triệu đồng/đêm</w:t>
        <w:br/>
        <w:t>- Mai Châu Ecolodge (Mai Châu): 1,1 triệu đồng/đêm</w:t>
        <w:br/>
        <w:t>- Mai Châu Hideaway (Mai Châu): 1,6-4 triệu đồng/đêm</w:t>
        <w:br/>
        <w:t>- Bakhan Village Resort (Mai Châu): 1,1 triệu đồng/đêm</w:t>
        <w:br/>
        <w:t>- Serena Resort Kim Bôi (Kim Bôi): 1,8 triệu đồng/đêm</w:t>
        <w:br/>
        <w:t>- Đồi cỏ thơm resort (Lương Sơn): không rõ giá</w:t>
        <w:br/>
        <w:t>- Satoyama Village (Lương Sơn): 2 triệu đồng/đêm</w:t>
        <w:br/>
        <w:br/>
        <w:t>Hòa Bình là một điểm du lịch hấp dẫn với 177 danh lam thắng cảnh, di tích lịch sử. Một số điểm tham quan nổi bật bao gồm:</w:t>
        <w:br/>
        <w:br/>
        <w:t>- Đèo Thung Khe (Mai Châu): khung cảnh mây phủ và núi đá vôi</w:t>
        <w:br/>
        <w:t>- Bản Lác (Mai Châu): văn hóa địa phương và homestay nhà sàn</w:t>
        <w:br/>
        <w:t>- Thác Gò Lào (Mai Châu): thác nước cao 20m và khung cảnh mát mẻ</w:t>
        <w:br/>
        <w:t>- Vịnh Ngòi Hoa, Ao Tiên, Đền Bà Chúa Thác Bờ (Hồ Hòa Bình): điểm tham quan lòng hồ và di tích lịch sử</w:t>
        <w:br/>
        <w:t>- Lũng Vân (Tân Lạc): thời tiết mát mẻ và khung cảnh sương giăng</w:t>
        <w:br/>
        <w:t>- Thung Nai (Hòa Bình): điểm ngắm cảnh sông Đà và hòn đảo</w:t>
        <w:br/>
        <w:t>- Đền Bà Chúa Thác Bờ (Đà Bắc): di tích lịch sử và điểm tham quan lòng hồ</w:t>
        <w:br/>
        <w:t>- Nhà máy Thủy điện Hòa Bình (Tân Thịnh): công trình lịch sử và biểu tượng của TP Hòa Bình</w:t>
        <w:br/>
        <w:t>- Tượng đài Chủ tịch Hồ Chí Minh (Hòa Bình): điểm tham quan và ngắm toàn cảnh thành phố.</w:t>
        <w:br/>
        <w:br/>
        <w:t>Hồ Hòa Bình có nhiều đặc sản hấp dẫn như:</w:t>
        <w:br/>
        <w:br/>
        <w:t>- Cá kẹp nướng trên bếp than hồng</w:t>
        <w:br/>
        <w:t>- Gà nấu măng chua và hạt dổi</w:t>
        <w:br/>
        <w:t>- Thịt trâu nấu lá lồm</w:t>
        <w:br/>
        <w:t>- Thịt lợn muối chua với nhiều loại lá rừng</w:t>
        <w:br/>
        <w:t>- Thịt lợn mán giòn và thơm ngọt</w:t>
        <w:br/>
        <w:br/>
        <w:t>Những đặc sản này có thể tìm thấy tại các nhà hàng như Bếp Mường, Hoa Quả Sơn, Hợp Thủy và Mai Châu Ecolodge.</w:t>
        <w:br/>
        <w:br/>
      </w:r>
    </w:p>
    <w:p>
      <w:pPr>
        <w:pStyle w:val="Heading1"/>
      </w:pPr>
      <w:r>
        <w:t>Tỉnh thành 25) Phú Quốc</w:t>
      </w:r>
    </w:p>
    <w:p>
      <w:r>
        <w:t>Phú Quốc đẹp nhất từ tháng 11 đến tháng 4, mùa khô với thời tiết nắng ấm, ít mưa và biển lặng. Đây là mùa lý tưởng cho tour nghỉ dưỡng. Từ tháng 5 đến tháng 10 là mùa mưa, nhưng tháng 10 và cuối tháng 4 là thời điểm giao mùa ít mưa.</w:t>
        <w:br/>
        <w:br/>
        <w:t>Di chuyển đến Phú Quốc có nhiều lựa chọn:</w:t>
        <w:br/>
        <w:br/>
        <w:t>- Máy bay: Giá vé từ 1 triệu đồng, sân bay cách trung tâm đảo 15 phút.</w:t>
        <w:br/>
        <w:t>- Xe máy, ôtô, xe khách, tàu cao tốc hoặc phà từ TP HCM.</w:t>
        <w:br/>
        <w:t>- Tàu cao tốc từ Rạch Giá hoặc Hà Tiên, giá vé khoảng 150.000 - 230.000 đồng.</w:t>
        <w:br/>
        <w:t>- Xe khách từ trung tâm TP HCM, giá vé khoảng 150.000 - 230.000 đồng.</w:t>
        <w:br/>
        <w:t>- Taxi và xe máy trên đảo Phú Quốc, giá từ 500.000 - 700.000 đồng hoặc 100.000 - 150.000 đồng một ngày.</w:t>
        <w:br/>
        <w:br/>
        <w:t>Phú Quốc có nhiều lựa chọn khách sạn, resort từ bình dân đến cao cấp. Giá phòng dao động từ 600.000 đồng đến 7.000.000 đồng một đêm. Các khu nghỉ dưỡng nổi bật bao gồm Vinpearl Phú Quốc Resort, Nam Nghi Coral Peninsula Phú Quốc, InterContinental Phu Quoc Long Beach Resort và JW Marriott Phu Quoc Emerald Bay.</w:t>
        <w:br/>
        <w:br/>
        <w:t>Phú Quốc được chia thành 4 khu chính: trung tâm, nam đảo, bắc đảo và đông đảo. Bắc đảo có vẻ đẹp trù phú với rừng nguyên sinh, bãi biển và làng chài hoang sơ. Một số điểm tham quan nổi bật bao gồm:</w:t>
        <w:br/>
        <w:br/>
        <w:t>- Vườn quốc gia Phú Quốc với hệ sinh thái đa dạng</w:t>
        <w:br/>
        <w:t>- Làng chài Rạch Vẹm với nhiều sao biển</w:t>
        <w:br/>
        <w:t>- Vinpearl Safari với hơn 3.000 cá thể động vật</w:t>
        <w:br/>
        <w:t>- Mũi Gành Dầu với vẻ đẹp hoang sơ</w:t>
        <w:br/>
        <w:t>- Bãi Sao với làn nước trong xanh và bờ cát dài</w:t>
        <w:br/>
        <w:t>- Bãi Trường với hoạt động thể thao dưới nước</w:t>
        <w:br/>
        <w:t>- Dinh Bà và Dinh Cậu với truyền thuyết và lễ hội</w:t>
        <w:br/>
        <w:t>- Nhà tù Phú Quốc với lịch sử</w:t>
        <w:br/>
        <w:t>- Chợ đêm Phú Quốc với hải sản tươi sống</w:t>
        <w:br/>
        <w:t>- Các hòn đảo như Hòn Thơm, Móng Tay, Gầm Ghì, Mây Rút với hoạt động lặn san hô, câu cá, câu mực, chèo thuyền kayak.</w:t>
        <w:br/>
        <w:br/>
        <w:t>Du khách có thể tham quan các điểm này bằng tour hoặc tự đi. Giá vé và tour phụ thuộc vào từng điểm và dịch vụ.</w:t>
        <w:br/>
        <w:br/>
        <w:t>Đặc sản Phú Quốc bao gồm:</w:t>
        <w:br/>
        <w:br/>
        <w:t>- Gỏi cá trích: món cuốn với cá trích tươi sống</w:t>
        <w:br/>
        <w:t>- Ghẹ Hàm Ninh: ghẹ ngon, ngọt và tươi</w:t>
        <w:br/>
        <w:t>- Còi biên mai nướng: vị mặn, cay và ngọt</w:t>
        <w:br/>
        <w:t>- Hải sâm: thực phẩm cao cấp, giàu dinh dưỡng</w:t>
        <w:br/>
        <w:t>- Bún Kèn: bún gạo với hương vị lạ</w:t>
        <w:br/>
        <w:t>- Nấm tràm: mọc sau cơn mưa, dùng trong gà luộc xúp nấm hoặc chả cá viên nấu nấm</w:t>
        <w:br/>
        <w:t>- Nhum biển: nướng, tái chanh, nướng, cháo nhum</w:t>
        <w:br/>
        <w:t>- Bào ngư: nổi tiếng về giá trị dinh dưỡng</w:t>
        <w:br/>
        <w:t>- Mật sim, rượu sim, hồ tiêu, nước mắm, cua huỳnh đế, ốc hương nướng muối ớt, sò quạt nướng mỡ hành, mực trứng nướng...</w:t>
        <w:br/>
        <w:br/>
        <w:t>Phú Quốc nổi tiếng với hải sản tươi sống và các món ăn địa phương. Một số quán ăn nổi tiếng bao gồm:</w:t>
        <w:br/>
        <w:br/>
        <w:t>- Quán Ra Khơi và quán Xin Chào với giá trung bình 400.000 - 600.000 đồng/người</w:t>
        <w:br/>
        <w:t>- Nhà hàng Cơm Bắc 123, quán Quốc Anh và bánh canh chả cá Phụng</w:t>
        <w:br/>
        <w:t>- Bún quậy Kiến Xây với giá 35.000 đồng/bát</w:t>
        <w:br/>
        <w:t>- Quán dê Hồ Kỳ, quán Bò tơ 100 Trần Hưng Đạo và quán cơm niêu Nhà Xưa</w:t>
        <w:br/>
        <w:br/>
        <w:t>Phú Quốc là nơi nổi tiếng với nhiều đặc sản ngon và độc đáo. Một số sản phẩm bạn có thể mua về làm quà là: ngọc trai, nước mắm, hồ tiêu, rượu sim, hải sâm, mực và cá khô. Địa chỉ mua uy tín bao gồm cơ sở nuôi cấy ngọc trai, nhà thùng nước mắm và các cửa hàng hải sản.</w:t>
        <w:br/>
        <w:br/>
        <w:t>Khi đến Phú Quốc, lưu ý:</w:t>
        <w:br/>
        <w:br/>
        <w:t>- Không đi vào mùa mưa bão.</w:t>
        <w:br/>
        <w:t>- Đặt phòng khách sạn trước khoảng 1 tháng.</w:t>
        <w:br/>
        <w:t>- Tuân thủ các khu vực cấm.</w:t>
        <w:br/>
        <w:t>- Hỏi thời gian hoạt động của phà và tàu cao tốc.</w:t>
        <w:br/>
        <w:t>- Chuẩn bị thuốc chống say sóng.</w:t>
        <w:br/>
        <w:br/>
      </w:r>
    </w:p>
    <w:p>
      <w:pPr>
        <w:pStyle w:val="Heading1"/>
      </w:pPr>
      <w:r>
        <w:t>Tỉnh thành 26) Đà Lạt</w:t>
      </w:r>
    </w:p>
    <w:p>
      <w:r>
        <w:t>Đà Lạt có khí hậu mát mẻ quanh năm. Các mùa tại Đà Lạt bao gồm:</w:t>
        <w:br/>
        <w:br/>
        <w:t>- Mùa xuân (tháng 1-4): Rực rỡ sắc màu của nhiều loài hoa.</w:t>
        <w:br/>
        <w:t>- Mùa hè (tháng 5-9): Mùa mưa, du khách đi trốn nóng.</w:t>
        <w:br/>
        <w:t>- Mùa khô và lạnh (tháng 10-12): Ngắm hoa dã quỳ, cỏ hồng và cảnh mây phủ núi đồi.</w:t>
        <w:br/>
        <w:br/>
        <w:t>Di chuyển đến Đà Lạt:</w:t>
        <w:br/>
        <w:br/>
        <w:t>- Từ Hà Nội: máy bay (900.000 đồng/chiều)</w:t>
        <w:br/>
        <w:t>- Từ Đà Nẵng: máy bay (1 triệu đồng/chiều) hoặc ôtô</w:t>
        <w:br/>
        <w:t>- Từ TP HCM: máy bay (500.000 đồng/chiều) hoặc xe khách giường nằm (270.000 đồng/chiều)</w:t>
        <w:br/>
        <w:t>- Tại Đà Lạt: thuê xe máy (120.000 đồng/ngày), ôtô tự lái (700.000 đồng/ngày) hoặc taxi.</w:t>
        <w:br/>
        <w:br/>
        <w:t>Tại Đà Lạt, du khách có nhiều lựa chọn lưu trú tùy theo sở thích và túi tiền. Từ nhà nghỉ, homestay đến khách sạn, khu nghỉ dưỡng, biệt thự cao cấp, hoặc cắm trại sang chảnh (glamping) như Twin Beans Farm, CampArt #Mợ Jen, Dalat Camp.</w:t>
        <w:br/>
        <w:br/>
        <w:t>Điểm tham quan ở Đà Lạt bao gồm:</w:t>
        <w:br/>
        <w:br/>
        <w:t>- Các công trình kiến trúc cổ như Ga Đà Lạt, Bảo tàng sinh học Tây Nguyên, Nhà thờ chính tòa Đà Lạt, Dinh I, II, III, Dinh Tỉnh Trưởng, Biệt điện Trần Lệ Xuân...</w:t>
        <w:br/>
        <w:t>- Các kiến trúc độc đáo như Biệt thự Hằng Nga, chùa Linh Phước, chùa Linh Quy Pháp Ấn, Vườn ánh sáng Lumiere.</w:t>
        <w:br/>
        <w:t>- Thiên nhiên như vườn quốc gia Bidoup - Núi Bà, hồ Tuyền Lâm, thác Datanla, Prenn, Voi, Pongour, hồ Suối Vàng...</w:t>
        <w:br/>
        <w:t>- Khu du lịch như đồi Đa Phú, Thiên Phúc Đức, Trọc, đồi chè Cầu Đất, đỉnh Hòn Bồ...</w:t>
        <w:br/>
        <w:t>- Khu vui chơi cho trẻ như vườn thú Zoodoo, Nông trại cún, Chika Farm...</w:t>
        <w:br/>
        <w:t>- Các điểm check-in như vườn hoa thành phố, vườn cẩm tú cầu ở Trại Mát, vườn oải hương hồ Tuyền Lâm, làng hoa Vạn Thành...</w:t>
        <w:br/>
        <w:br/>
        <w:t>Ăn uống tại Đà Lạt đa dạng và phong phú. Một số món ăn đặc trưng bao gồm:</w:t>
        <w:br/>
        <w:br/>
        <w:t>- Bánh ướt lòng gà với vị chua và thơm</w:t>
        <w:br/>
        <w:t>- Bánh mì xíu mại với nước dùng và xíu mại nóng</w:t>
        <w:br/>
        <w:t>- Bánh căn với nhân đa dạng và vị đặc biệt</w:t>
        <w:br/>
        <w:t>- Bánh tráng nướng với trứng gà, phô mai và pate gan</w:t>
        <w:br/>
        <w:t>- Lẩu gà lá é với thịt gà mềm và vị the nhẹ</w:t>
        <w:br/>
        <w:br/>
        <w:t>Ngoài ra, du khách còn có thể tìm thấy các món ăn vặt như súp cua, xôi, kem bơ, sữa đậu, bún riêu, thịt nướng ống tre, ốc bươu nhồi thịt và nem nướng.</w:t>
        <w:br/>
        <w:br/>
      </w:r>
    </w:p>
    <w:p>
      <w:pPr>
        <w:pStyle w:val="Heading1"/>
      </w:pPr>
      <w:r>
        <w:t>Tỉnh thành 27) Trạm Tấu</w:t>
      </w:r>
    </w:p>
    <w:p>
      <w:r>
        <w:t>Trạm Tấu đẹp nhất từ giữa tháng 8 đến giữa tháng 10 khi ruộng bậc thang lên xanh và chín vàng. Thời tiết khô từ mùa xuân đến mùa hè phù hợp cho trekking. Mùa đông mang đến cái lạnh đặc trưng của miền Bắc.</w:t>
        <w:br/>
        <w:br/>
        <w:t>Để đến Trạm Tấu, cách gần như duy nhất là đi đường bộ. Từ Hà Nội, bạn đến thị xã Nghĩa Lộ (190 km) rồi từ đó đến Trạm Tấu (30 km). Đường từ Nghĩa Lộ đến Trạm Tấu đẹp nhưng cần lưu ý đoạn hẹp và ngoằn ngoèo.</w:t>
        <w:br/>
        <w:br/>
        <w:t>Trạm Tấu không có khách sạn lớn, chỉ có homestay và nhà nghỉ. Có ba homestay phổ biến: Homestay Suối khoáng nóng Trạm Tấu (Cường Hải), Homestay Đồi chè Trạm Tấu và Xoè Homestay Trạm Tấu. Giá phòng từ 200.000 đồng đến 5,5 triệu đồng mỗi đêm.</w:t>
        <w:br/>
        <w:br/>
        <w:t>"Chơi gì" tại khu nghỉ dưỡng suối khoáng nóng Cường Hải ở Trạm Tấu:</w:t>
        <w:br/>
        <w:br/>
        <w:t>- Tắm khoáng nóng tự nhiên với nhiệt độ 40-45 độ C</w:t>
        <w:br/>
        <w:t>- Bơi lội trong bể bơi khoáng nóng ngoài trời rộng 600m2</w:t>
        <w:br/>
        <w:t>- Thưởng thức cảnh quan đẹp và không gian yên bình</w:t>
        <w:br/>
        <w:t>- Chinh phục đỉnh Tà Chì Nhù (2.979m) và Tà Xùa (2.865m)</w:t>
        <w:br/>
        <w:t>- Thăm bản người Mông hẻo lánh Làng Nhì và thác Háng Tề Chơ</w:t>
        <w:br/>
        <w:t>- Thưởng thức cảnh sắc thơ mộng của bản Cu Vai</w:t>
        <w:br/>
        <w:br/>
        <w:t>Đặc sản Trạm Tấu bao gồm:</w:t>
        <w:br/>
        <w:br/>
        <w:t>- Cơm nếp, xôi ngũ sắc, muồm muỗm rang</w:t>
        <w:br/>
        <w:t>- Bánh chưng đen, rau dớn, rêu suối, ruốc tôm, cá sỉnh Nậm Thia, thịt mắm cơm đỏ</w:t>
        <w:br/>
        <w:t>- Chè Shan tuyết Trạm Tấu, được trồng ở độ cao từ 900 đến 1.500 m so với mực nước biển</w:t>
        <w:br/>
        <w:t>- Măng ớt Trạm Tấu, được chế biến từ cây măng lay</w:t>
        <w:br/>
        <w:t>- Gạo nếp Trạm Tấu, có mùi thơm đặc trưng, dùng để nấu cơm, đồ xôi, làm bánh chưng và chế biến thành các món chè, sữa gạo, rượu nếp.</w:t>
        <w:br/>
        <w:br/>
      </w:r>
    </w:p>
    <w:p>
      <w:pPr>
        <w:pStyle w:val="Heading1"/>
      </w:pPr>
      <w:r>
        <w:t>Tỉnh thành 28) Sóc Sơn</w:t>
      </w:r>
    </w:p>
    <w:p>
      <w:r>
        <w:t>Sóc Sơn là điểm đến lý tưởng cho du khách vào mùa hè nhờ không khí mát mẻ và thiên nhiên trong lành. Vào mùa đông, thời tiết lạnh lại tạo điều kiện lý tưởng cho những buổi tiệc nướng ngoài trời hoặc đốt lửa trại ở homestay.</w:t>
        <w:br/>
        <w:br/>
        <w:t>Sóc Sơn là nơi lý tưởng để "đi trốn" cuối tuần từ Hà Nội. Bạn có thể đi bằng phương tiện công cộng (xe bus số 07, 15, 56A, 56B, 93) hoặc lái xe riêng theo hướng cao tốc Thăng Long - Nội Bài hoặc cầu Nhật Tân.</w:t>
        <w:br/>
        <w:br/>
        <w:t>Sóc Sơn là một huyện ngoại ô Hà Nội với nhiều điểm du lịch hấp dẫn. Dưới đây là một số điểm du lịch nổi bật tại Sóc Sơn:</w:t>
        <w:br/>
        <w:br/>
        <w:t>1. **Việt Phủ Thành Chương**: Một điểm đến văn hóa đậm chất Việt Nam, với các tác phẩm kiến trúc, điêu khắc, hội họa và nhiều di tích lịch sử.</w:t>
        <w:br/>
        <w:t>2. **Đền Sóc**: Một di tích lịch sử gắn với truyền thuyết Thánh Gióng, với vẻ cổ kính và thơ mộng.</w:t>
        <w:br/>
        <w:t>3. **Hồ nước**: Một hồ nước xanh thẳm giữa núi rừng, thích hợp cho những ai thích trekking hoặc đi bộ thư giãn.</w:t>
        <w:br/>
        <w:t>4. **Hồ Đồng Quan**: Một khu sinh thái hồ nước với nhiều hoạt động ngoài trời, như cắm trại, nướng đồ ăn, đạp xe, chạy bộ.</w:t>
        <w:br/>
        <w:t>5. **Bản Rõm**: Một khu nghỉ dưỡng sinh thái với nhiều hoạt động ngoài trời, như leo núi, săn bắn, làm nông dân.</w:t>
        <w:br/>
        <w:t>6. **Hồ Chòm Núi**: Một hồ nước đẹp nhất từ tháng 9 đến tháng 11, với nhiều hoạt động vui chơi và cắm trại miễn phí.</w:t>
        <w:br/>
        <w:br/>
        <w:t>Tất cả các điểm du lịch này đều có giá vé và giá thuê lều trại hợp lý, phù hợp với nhiều loại hình du lịch khác nhau.</w:t>
        <w:br/>
        <w:br/>
        <w:t>Tại Sóc Sơn, có nhiều khu nghỉ dưỡng đa dạng từ bình dân đến cao cấp. Các villa tư nhân đầy đủ tiện nghi như phòng sinh hoạt chung, bể bơi, khu vui chơi ngoài trời... Giá trung bình từ 4.000.000 đến 8.000.000 đồng một đêm, nên đặt sớm vì ngày cuối tuần thường kín phòng.</w:t>
        <w:br/>
        <w:br/>
      </w:r>
    </w:p>
    <w:p>
      <w:pPr>
        <w:pStyle w:val="Heading1"/>
      </w:pPr>
      <w:r>
        <w:t>Tỉnh thành 29) Mai Châu</w:t>
      </w:r>
    </w:p>
    <w:p>
      <w:r>
        <w:t>Mai Châu đẹp quanh năm theo cách riêng. Các mùa đẹp bao gồm:</w:t>
        <w:br/>
        <w:br/>
        <w:t>- Xuân (tháng 2-4): ấm áp, hoa ban nở.</w:t>
        <w:br/>
        <w:t>- Mùa lúa chiêm (tháng 5-6): màu vàng phủ khắp thung lũng.</w:t>
        <w:br/>
        <w:t>- Mùa nước đổ (tháng 7).</w:t>
        <w:br/>
        <w:t>- Thu (tháng 8-10): đẹp nhất để du lịch.</w:t>
        <w:br/>
        <w:t>- Mùa gặt (cuối tháng 10).</w:t>
        <w:br/>
        <w:t>- Mùa hoa mơ (tháng 11-1 năm sau).</w:t>
        <w:br/>
        <w:br/>
        <w:t>Di chuyển đến Mai Châu có thể thực hiện bằng xe máy, ôtô tự lái hoặc xe khách từ bến xe Yên Nghĩa, Mỹ Đình. Đường đi đẹp và dễ dàng. Có hai tuyến đường lựa chọn: tuyến 1 dài 140 km hoặc tuyến 2 dài 150 km.</w:t>
        <w:br/>
        <w:br/>
        <w:t>Các homestay tại Mai Châu như A Páo, Y Múa, Y Sao, A Dơ là lựa chọn phù hợp cho du khách yêu thích sự yên bình. Giá phòng từ 80.000 đến 100.000 đồng. Các khu nghỉ dưỡng cao cấp như Mai Châu Ecolodge, Avana Retreat có giá từ 1,1 triệu đến 8 triệu đồng một đêm.</w:t>
        <w:br/>
        <w:br/>
        <w:t>Mai Châu là một điểm du lịch hấp dẫn với nhiều điểm tham quan độc đáo. Đèo Thung Khe, Bản Lác, Hang Mỏ Luông, Hang Kia - Pà Cò, Chợ Pà Cò, Thác Gò Lào và vịnh Ngòi Hoa là một số điểm đến nổi bật. Du khách có thể trải nghiệm văn hóa địa phương, mua sắm đồ thủ công và thưởng thức cảnh đẹp thiên nhiên.</w:t>
        <w:br/>
        <w:br/>
      </w:r>
    </w:p>
    <w:p>
      <w:pPr>
        <w:pStyle w:val="Heading1"/>
      </w:pPr>
      <w:r>
        <w:t>Tỉnh thành 30) Nam Du</w:t>
      </w:r>
    </w:p>
    <w:p>
      <w:r>
        <w:t>Di chuyển đến Nam Du có thể thực hiện bằng tàu thuyền từ các hướng Rạch Giá, Phú Quốc và Hà Tiên. Giá vé tàu từ 170.000 đến 400.000 đồng tùy loại tàu và chỗ ngồi. Trên đảo, du khách di chuyển bằng xe máy hoặc thuê xe ôm.</w:t>
        <w:br/>
        <w:br/>
        <w:t>Nam Du đang phát triển cơ sở lưu trú tiện nghi với các khách sạn lớn như Meta Sea resort, The Nam Du Hill, Nam Du Palace Hotel. Giá phòng dao động từ 500.000 - 1 triệu đồng. Ngoài ra, có nhiều lựa chọn lưu trú khác với giá từ 300.000 - 500.000 đồng một đêm.</w:t>
        <w:br/>
        <w:br/>
        <w:t>Quần đảo Nam Du là một điểm du lịch hấp dẫn với nhiều đảo đẹp và hoạt động thú vị. Hòn Củ Tron (hòn Lớn) là trung tâm hành chính và có nhiều bãi biển đẹp, rừng dừa lâu năm và ngọn hải đăng cao 296m. Du khách có thể tham quan các đảo khác như Hòn Ngang, Hòn Mấu, Hòn Dầu, Đồi Ma Thiên Lãnh và Hải đăng Nam Du.</w:t>
        <w:br/>
        <w:br/>
        <w:t>Ẩm thực Nam Du nổi tiếng với các món hải sản và đặc sản như ốc tai tượng, nhum nướng, cháo nhum, cá xương xanh nướng, bẹ chuối và khô cá. Mỗi món đều có hương vị độc đáo và được chế biến theo quy trình chặt chẽ.</w:t>
        <w:br/>
        <w:br/>
        <w:t>Tàu cao tốc đi Nam Du thường cắt chuyến vào mùa thấp điểm. Du khách nên theo dõi trước giờ tàu chạy để tránh lỡ chuyến. Điều này giúp đảm bảo không bị ảnh hưởng bởi lịch trình thay đổi không dự đoán được.</w:t>
        <w:br/>
        <w:br/>
      </w:r>
    </w:p>
    <w:p>
      <w:pPr>
        <w:pStyle w:val="Heading1"/>
      </w:pPr>
      <w:r>
        <w:t>Tỉnh thành 31) Ninh Bình</w:t>
      </w:r>
    </w:p>
    <w:p>
      <w:r>
        <w:t>Ninh Bình đẹp vào mùa xuân (tháng 1-3) với tiết trời mát mẻ và nhiều lễ hội. Mùa hè (tháng 5-8) là thời điểm lý tưởng để ngắm cánh đồng lúa chín vàng và đầm sen thơm ngát. Đây là hai thời điểm lý tưởng để ghé thăm Ninh Bình.</w:t>
        <w:br/>
        <w:br/>
        <w:t>Để di chuyển đến Ninh Bình, du khách có thể:</w:t>
        <w:br/>
        <w:br/>
        <w:t>- Bắt xe khách từ Hà Nội (bến xe Giáp Bát) hoặc đặt xe Limousine (2 giờ, 100.000 - 150.000 đồng).</w:t>
        <w:br/>
        <w:t>- Bay từ TP. HCM đến Hà Nội và đi xe khách về Ninh Bình (900.000 - 1,3 triệu đồng/chiều).</w:t>
        <w:br/>
        <w:t>- Đi tàu hỏa từ các tỉnh thành khác (đặt vé trước hoặc mua tại ga).</w:t>
        <w:br/>
        <w:t>- Di chuyển bằng phương tiện cá nhân hoặc thuê xe máy trong thành phố.</w:t>
        <w:br/>
        <w:br/>
        <w:t>Du khách đến Ninh Bình có thể chọn ở tại các homestay hoặc khu nghỉ dưỡng 4-5 sao. Homestay có giá khoảng 200.000 đồng/người/đêm, phù hợp cho cặp đôi, nhóm bạn hoặc du khách một mình. Khu nghỉ dưỡng 4-5 sao có giá từ 1,7-6 triệu đồng/đêm với nhiều tiện nghi.</w:t>
        <w:br/>
        <w:br/>
        <w:t>Khi đến Ninh Bình, bạn không thể bỏ qua các đặc sản như cơm cháy, thịt dê tái chanh, dê xào lăn, dê nướng, cua đồ rang lá lốt, gỏi cá nhệch... Thịt dê ở Ninh Bình được yêu thích vì dai và săn chắc. Các địa chỉ ăn uống gợi ý bao gồm:</w:t>
        <w:br/>
        <w:br/>
        <w:t>- Nhà hàng thịt dê Chính Thư</w:t>
        <w:br/>
        <w:t>- Nhà hàng Đức Dê</w:t>
        <w:br/>
        <w:t>- Nhà hàng Dũng Phố Núi</w:t>
        <w:br/>
        <w:t>- Miến lươn bà Phấn</w:t>
        <w:br/>
        <w:t>- Bún mọc Tố Như</w:t>
        <w:br/>
        <w:t>- Kem xôi Thanh Hằng</w:t>
        <w:br/>
        <w:br/>
        <w:t>Giá thịt dê tùy theo cách chế biến, từ 100.000 - 250.000 đồng/phần.</w:t>
        <w:br/>
        <w:br/>
        <w:t>Dưới đây là tóm tắt về các điểm tham quan tại Ninh Bình:</w:t>
        <w:br/>
        <w:br/>
        <w:t>1. **Tràng An**: Giá vé 250.000 đồng/người lớn, 100.000 đồng/trẻ em dưới 1,4 m. Có 3 tuyến du lịch bằng thuyền để tham quan các hang động.</w:t>
        <w:br/>
        <w:t>2. **Tam Cốc – Bích Động**: Giá vé 120.000 đồng/người, phí đi thuyền 150.000 đồng/chuyến.</w:t>
        <w:br/>
        <w:t>3. **Hang Múa**: Giá vé 100.000 đồng/người, leo bộ qua 500 bậc đá để ngắm toàn cảnh Ninh Bình.</w:t>
        <w:br/>
        <w:t>4. **Cố đô Hoa Lư**: Giá vé 20.000 đồng/người, thăm đền vua Đinh và vua Lê.</w:t>
        <w:br/>
        <w:t>5. **Chùa Bái Đính**: Giá vé 20.000 đồng/người, thăm chùa Pháp Chủ và điện Tam Thế.</w:t>
        <w:br/>
        <w:t>6. **Động Am Tiên**: Giá vé 20.000 đồng/người, thăm động và hồ nước xanh mát.</w:t>
        <w:br/>
        <w:t>7. **Đầm Vân Long**: Giá vé 20.000 đồng/người, vé thuyền 60.000 đồng/2 người.</w:t>
        <w:br/>
        <w:t>8. **Vườn Chim Thung Nham**: Giá vé 100.000 đồng/người, vé thuyền 20.000 đồng/người.</w:t>
        <w:br/>
        <w:t>9. **Nhà thờ đá Phát Diệm**: Giá vé miễn phí, thăm nhà thờ lớn và 5 nhà thờ nhỏ.</w:t>
        <w:br/>
        <w:t>10. **Vườn quốc gia Cúc Phương**: Giá vé 20.000 đồng/người, thăm rừng nguyên sinh và các hang động.</w:t>
        <w:br/>
        <w:t>11. **Đồi dứa Tam Điệp**: Giá vé miễn phí, lưu ý không bẻ dứa của người dân.</w:t>
        <w:br/>
        <w:br/>
        <w:t>"Lịch trình tham khảo" tại Ninh Bình bao gồm 3 lựa chọn:</w:t>
        <w:br/>
        <w:br/>
        <w:t>- Ngày 1: Khám phá Hang Múa, Tràng An</w:t>
        <w:br/>
        <w:t>- Ngày 2: Chùa Bái Đính, Cố Đô Hoa Lư và Động Am Tiên</w:t>
        <w:br/>
        <w:t>- Hoặc Ngày 1: Tam Cốc, Bích Động và Đồi dứa Tam Điệp</w:t>
        <w:br/>
        <w:t>- Hoặc Ngày 1: Hà Nội - Vườn Quốc gia Cúc Phương và Ngày 2: Nhà thờ đá Phát Diệm và Vườn chim Thung Nham.</w:t>
        <w:br/>
        <w:br/>
      </w:r>
    </w:p>
    <w:p>
      <w:pPr>
        <w:pStyle w:val="Heading1"/>
      </w:pPr>
      <w:r>
        <w:t>Tỉnh thành 32) Đồng Tháp</w:t>
      </w:r>
    </w:p>
    <w:p>
      <w:r>
        <w:t>Để đến Đồng Tháp, du khách nên bay tới TP HCM hoặc Cần Thơ rồi sử dụng phương tiện di chuyển đường bộ. Khoảng cách từ TP HCM tới Cao Lãnh là 145 km, từ Cần Thơ là 85 km. Có thể di chuyển bằng xe khách hoặc đường thuỷ trên sông Hậu.</w:t>
        <w:br/>
        <w:br/>
        <w:t>Các khách sạn tại Đồng Tháp tập trung ở Cao Lãnh và Sa Đéc. Giá phòng dao động từ 300.000 - 700.000 đồng. Một số khách sạn được đánh giá cao gồm Thư Lê, Trí Lê, Đế Vương, Bảo Ngọc. Ngoài ra, có khách sạn Wildbird và các lựa chọn khác tại Tràm Chim.</w:t>
        <w:br/>
        <w:br/>
        <w:t>Dưới đây là tóm tắt về các điểm du lịch ở Đồng Tháp:</w:t>
        <w:br/>
        <w:br/>
        <w:t>- Chùa Lá Sen (Phước Kiển Tự): Một ngôi chùa có ao nước đầy lá sen khổng lồ, mỗi lá có đường kính từ 2 đến 3 m.</w:t>
        <w:br/>
        <w:t>- Vườn quốc gia Tràm Chim: Là nơi sinh sống của hơn 230 loài chim, trong đó có 32 loài quý hiếm, 16 loài nằm trong sách đỏ.</w:t>
        <w:br/>
        <w:t>- Nhà cổ Huỳnh Thủy Lê: Một ngôi nhà cổ có giá trị kết hợp giữa hai lối kiến trúc Đông - Tây và liên quan tới cuộc tình không biên giới của một cô gái Pháp và chàng công tử người Việt gốc Hoa.</w:t>
        <w:br/>
        <w:t>- Chùa Ông Quách: Một ngôi chùa hơn 100 năm tuổi, mang phong cách kiến trúc văn hoá Trung Hoa.</w:t>
        <w:br/>
        <w:t>- Khu di tích Xẻo Quýt: Một khu di tích lịch sử kết hợp sinh thái, nơi từ năm 1960 đến 1975 Tỉnh ủy Kiến Phong đã chọn làm căn cứ trong cuộc kháng chiến chống Mỹ.</w:t>
        <w:br/>
        <w:t>- Làng hoa Sa Đéc: Một làng hoa được xem như vương quốc của các loài hoa, hình thành từ cuối thế kỷ 19.</w:t>
        <w:br/>
        <w:t>- Lai Vung: Một vùng cây ăn trái nổi tiếng, đặc biệt là vườn quýt hồng Lai Vung.</w:t>
        <w:br/>
        <w:t>- Làng chiếu Định Yên: Một làng chiếu đã được hình thành hàng trăm năm trước, nơi du khách có thể chiêm ngưỡng và mua chiếu.</w:t>
        <w:br/>
        <w:t>- Đền thờ chủ chợ Cao Lãnh: Một ngôi đền thờ nổi tiếng linh thiêng khắp vùng, đặc biệt với giới kinh doanh.</w:t>
        <w:br/>
        <w:br/>
        <w:t>Đồng Tháp là điểm dừng chân lý tưởng với nhiều món ăn đặc trưng như lẩu mắm, cá kèo, cá linh, hủ tiếu, bún bò và bánh khọt. Đặc biệt, địa phương này nổi tiếng với các món ăn chế biến từ sen, với hơn 200 món ăn khác nhau.</w:t>
        <w:br/>
        <w:br/>
        <w:t>Ở khu vực Đồng bằng sông Cửu Long, đường giao thông nhỏ và mặt đường không đẹp, khiến thời gian di chuyển dài và vận tốc ôtô trung bình chỉ đạt khoảng 40 km/h. Điều này ảnh hưởng đến tốc độ và hiệu quả di chuyển trong khu vực này.</w:t>
        <w:br/>
        <w:br/>
      </w:r>
    </w:p>
    <w:p>
      <w:pPr>
        <w:pStyle w:val="Heading1"/>
      </w:pPr>
      <w:r>
        <w:t>Tỉnh thành 33) Hà Tĩnh</w:t>
      </w:r>
    </w:p>
    <w:p>
      <w:r>
        <w:t>Di chuyển đến Hà Tĩnh có thể thực hiện theo các phương tiện sau:</w:t>
        <w:br/>
        <w:br/>
        <w:t>- Đường hàng không: Hạ cánh tại sân bay Vinh, sau đó đi xe buýt khoảng 50 km (120.000 - 150.000 đồng).</w:t>
        <w:br/>
        <w:t>- Đường bộ: Di chuyển dễ dàng trên Quốc lộ 1A, thời gian di chuyển từ Hà Nội là 5 tiếng, từ TP HCM là 20 tiếng.</w:t>
        <w:br/>
        <w:t>- Đường sắt: Tàu Thống Nhất dừng tại ga Hương Phố, khoảng 50 km từ trung tâm thành phố Hà Tĩnh, giá vé từ 300.000 - 1,3 triệu đồng một chiều.</w:t>
        <w:br/>
        <w:br/>
        <w:t>Tại Hà Tĩnh, các khu vực tập trung khách du lịch bao gồm biển Xuân Thành, biển Thiên Cầm, trung tâm thành phố và huyện Kỳ Anh. Giá phòng tại các khách sạn lớn dao động từ 500.000 - 2 triệu đồng một đêm, trong khi nhà nghỉ nhỏ có giá từ 150.000 - 300.000 đồng.</w:t>
        <w:br/>
        <w:br/>
        <w:t>Hà Tĩnh có nhiều địa điểm du lịch hấp dẫn như:</w:t>
        <w:br/>
        <w:br/>
        <w:t>- Biển Thiên Cầm: bãi biển đẹp nhất miền Trung, thích hợp đến mùa hè.</w:t>
        <w:br/>
        <w:t>- Xuân Thành: bãi biển vắng vẻ, có sân golf và nhà hàng hải sản.</w:t>
        <w:br/>
        <w:t>- Hồ Kẻ Gỗ: hồ nước ngọt nhân tạo lớn nhất Hà Tĩnh, lý tưởng cho cắm trại.</w:t>
        <w:br/>
        <w:t>- Khu lưu niệm Nguyễn Du: nơi thắp hương tưởng niệm đại thi hào Nguyễn Du.</w:t>
        <w:br/>
        <w:t>- Ngã ba Đồng Lộc: di tích quốc gia đặc biệt, nơi có tiểu đội nữ thanh niên xung phong hy sinh.</w:t>
        <w:br/>
        <w:t>- Chùa Hương Tích: ngôi chùa cổ được xây dựng vào thế kỷ XIII.</w:t>
        <w:br/>
        <w:t>- Vườn quốc gia Vũ Quang: nơi sinh sống của hàng nghìn loài động thực vật quý hiếm.</w:t>
        <w:br/>
        <w:t>- Đèo Ngang: thắng cảnh nổi tiếng qua bài thơ "Qua Đèo Ngang" của Bà Huyện Thanh Quan.</w:t>
        <w:br/>
        <w:t>- Sông La và Núi Hồng Lĩnh: biểu tượng của Hà Tĩnh, nơi du khách có thể ngắm nhìn khung cảnh thiên nhiên hoang sơ.</w:t>
        <w:br/>
        <w:br/>
        <w:t>Ẩm thực Hà Tĩnh nổi bật với các món ăn từ cá đục, thịt dê, mực nhảy Vũng Áng và các món đặc sản khác. Các món ăn phổ biến bao gồm:</w:t>
        <w:br/>
        <w:br/>
        <w:t>- Gỏi cá đục với vị ngọt tự nhiên và nước chấm đặc biệt</w:t>
        <w:br/>
        <w:t>- Thịt dê được chế biến thành nhiều món như tái chanh, xào lăn, nướng</w:t>
        <w:br/>
        <w:t>- Mực nhảy Vũng Áng được chế biến thành nhiều món như gỏi, xào, hấp</w:t>
        <w:br/>
        <w:t>- Cháo bánh canh với nước dùng từ xương heo và các gia vị</w:t>
        <w:br/>
        <w:t>- Ram - Bánh mướt với sự kết hợp giữa lớp bánh mướt dẻo và chiếc ram giòn.</w:t>
        <w:br/>
        <w:br/>
        <w:t>Đặc sản làm quà ở Hà Tĩnh bao gồm:</w:t>
        <w:br/>
        <w:br/>
        <w:t>- Kẹo cu đơ: được nấu từ mật mía, đường, mạch nha, gừng, đậu phộng, dẻo và dính, thưởng thức cùng trà xanh.</w:t>
        <w:br/>
        <w:t>- Bưởi Phúc Trạch: có vị ngọt, chua thanh, mùi thơm, tép giòn, mọng nước, mùa thu hoạch từ tháng 8 đến tháng 9.</w:t>
        <w:br/>
        <w:br/>
      </w:r>
    </w:p>
    <w:p>
      <w:pPr>
        <w:pStyle w:val="Heading1"/>
      </w:pPr>
      <w:r>
        <w:t>Tỉnh thành 34) Yên Bái</w:t>
      </w:r>
    </w:p>
    <w:p>
      <w:r>
        <w:t>Từ Hà Nội, có hai hướng lên Yên Bái: đường bộ theo Quốc lộ 32 (200 km, 5 tiếng) và cao tốc Hà Nội - Lào Cai (150 km, 3 tiếng). Tùy vào điểm đến và mục đích, du khách chọn đường phù hợp. Khoảng cách giữa các điểm nổi tiếng trong tỉnh Yên Bái khoảng 30-75 km.</w:t>
        <w:br/>
        <w:br/>
        <w:t>Mù Cang Chải, Tú Lệ và Trạm Tấu là những điểm lưu trú phổ biến ở Yên Bái. Các homestay, nhà sàn và nhà nghỉ bình dân là lựa chọn phổ biến với giá từ 50.000 đến 500.000 đồng một đêm. Ngoài ra, có các khu nghỉ dưỡng cao cấp như Le Champ Tu Le Resort và Garrya Mù Cang Chải.</w:t>
        <w:br/>
        <w:br/>
        <w:t>"Chơi đâu" là một câu hỏi thường được đặt ra khi du khách muốn khám phá những điểm du lịch nổi tiếng ở Yên Bái. Dưới đây là một số gợi ý:</w:t>
        <w:br/>
        <w:br/>
        <w:t>- **Mường Lò**: Là nơi có cánh đồng lớn thứ hai của miền núi Tây Bắc, nổi tiếng với suối nước nóng và chè Shan Tuyết.</w:t>
        <w:br/>
        <w:t>- **Hồ Thác Bà**: Một trong ba hồ nước nhân tạo lớn nhất Việt Nam, được ví như "Hạ Long trên núi".</w:t>
        <w:br/>
        <w:t>- **Đèo Khau Phạ**: Một trong Tứ đại đỉnh đèo ở Việt Nam, nơi có trải nghiệm "cảm giác mạnh" là bay dù ngắm cánh đồng lúa.</w:t>
        <w:br/>
        <w:t>- **Tuyến zipline dài bậc nhất Việt Nam**: Ở khu trò chơi mạo hiểm Aeris Hill tại xã Tú Lệ (huyện Văn Chấn).</w:t>
        <w:br/>
        <w:t>- **Mù Cang Chải**: Đẹp quanh năm, với ruộng bậc thang, mùa đẹp là mùa đổ nước từ tháng 4 và tháng 5.</w:t>
        <w:br/>
        <w:t>- **Thung lũng Tú Lệ**: Là một điểm đến quen thuộc với nhiều phượt thủ trên cung đường khám phá Yên Bái.</w:t>
        <w:br/>
        <w:t>- **Trạm Tấu**: Đã được nhiều người biết đến nhờ cảnh đẹp và nhiều hoạt động.</w:t>
        <w:br/>
        <w:t>- **Đỉnh Tà Xùa**: Là ranh giới tự nhiên của tỉnh Yên Bái và Sơn La, với độ cao khoảng 2.800 m.</w:t>
        <w:br/>
        <w:br/>
        <w:t>Những điểm du lịch này sẽ mang lại cho du khách những trải nghiệm thú vị và đáng nhớ.</w:t>
        <w:br/>
        <w:br/>
        <w:t>Ẩm thực Yên Bái đa dạng với các món đặc trưng của miền núi phía Bắc. Một số món ăn đặc biệt bao gồm:</w:t>
        <w:br/>
        <w:br/>
        <w:t>- Nậm pịa: món ăn được làm từ nội tạng động vật và nước sệt từ ruột non, có vị đắng và ngọt hậu.</w:t>
        <w:br/>
        <w:t>- Bánh chưng đen Mường Lò: bánh được làm từ gạo nếp, đậu xanh và lá dong, có màu đen và hương vị đặc trưng.</w:t>
        <w:br/>
        <w:t>- Măng vầu cuốn thịt: món ăn được làm từ măng vầu và thịt ba chỉ, có vị béo ngậy và hương vị riêng.</w:t>
        <w:br/>
        <w:br/>
        <w:t>Đặc sản Yên Bái bao gồm:</w:t>
        <w:br/>
        <w:br/>
        <w:t>- Cốm Tú Lệ: hạt mềm, dẻo, thơm, hậu vị đắng, thanh và ngọt, thường ăn với hồng đỏ, chuối hoặc nấu cháo vịt.</w:t>
        <w:br/>
        <w:t>- Trà Shan Tuyết: được chế biến từ cây chè cổ thụ hàng trăm năm tuổi, có hương thơm, vị đậm, nước xanh, giá lên đến 10 triệu đồng/kg.</w:t>
        <w:br/>
        <w:t>- Măng lay: loại cây chỉ mọc ở vùng núi cao, kích thước nhỏ, đặc ruột, phổ biến trên các sườn núi đá ở Trạm Tấu.</w:t>
        <w:br/>
        <w:t>- Gạo nếp Trạm Tấu: ngon, có mùi thơm đặc trưng, dùng để nấu cơm, đồ xôi, làm bánh chưng và các món chè, sữa gạo.</w:t>
        <w:br/>
        <w:t>- Hồng Vĩnh Lạc: quả màu vàng tươi, vị ngọt mát, không hạt và giòn.</w:t>
        <w:br/>
        <w:t>- Cam sành Tân Lĩnh: quả màu vàng nâu, vỏ sần và dày, múi cam róc vỏ, không dính bết và mọng nước.</w:t>
        <w:br/>
        <w:t>- Quýt vỏ giòn Lục Yên: màu hồng tươi điểm đốm xanh, giòn và dễ bóc, quýt thơm và mọng nước.</w:t>
        <w:br/>
        <w:br/>
      </w:r>
    </w:p>
    <w:p>
      <w:pPr>
        <w:pStyle w:val="Heading1"/>
      </w:pPr>
      <w:r>
        <w:t>Tỉnh thành 35) Mèo Vạc</w:t>
      </w:r>
    </w:p>
    <w:p>
      <w:r>
        <w:t xml:space="preserve">Mèo Vạc cách Hà Giang 150 km và Đồng Văn 30 km. Có 3 tuyến đường chính để đến Mèo Vạc: </w:t>
        <w:br/>
        <w:br/>
        <w:t>- Xe quốc lộ 4C qua Quản Bạ, Yên Minh</w:t>
        <w:br/>
        <w:t>- Quốc lộ 34 và 4C</w:t>
        <w:br/>
        <w:t>- Quốc lộ 4C và tỉnh lộ 176 (đường nhỏ hơn, di chuyển lâu hơn)</w:t>
        <w:br/>
        <w:br/>
        <w:t>Địa hình vùng cao nguyên đá hiểm trở, nhiều đèo, du khách cần cẩn trọng khi lái xe.</w:t>
        <w:br/>
        <w:br/>
        <w:t>Nơi ở tại Mèo Vạc đa dạng từ nhà nghỉ, khách sạn, homestay đến dorm. Giá homestay dao động từ 250.000 đến 1,5 triệu đồng một phòng đôi. Homestay phát triển mạnh, được đầu tư cơ sở vật chất và cảnh quan, gần gũi với đời sống dân bản địa.</w:t>
        <w:br/>
        <w:br/>
        <w:t>"Chơi đâu" là một điểm du lịch nổi tiếng ở Hà Giang, Việt Nam. Khu vực này bao gồm sông Nho Quế, thung lũng sông Nho Quế, đèo Mã Pì Lèng và chợ tình Khâu Vai. Sông Nho Quế chảy qua các huyện Đồng Văn và Mèo Vạc, tạo thành những dòng chảy mạnh và đẹp. Đèo Mã Pì Lèng là một trong "tứ đại đỉnh đèo" ở vùng núi phía Bắc, với độ cao 1.200 m và dài 20 km. Chợ tình Khâu Vai là một trong những chợ tình nổi tiếng nhất ở Việt Nam, nơi người ta tìm đến nhau sau một hay nhiều năm xa cách. Tuy nhiên, chợ đang bị thương mại hóa và mất dần đi vẻ mộc mạc và ý nghĩa ban đầu.</w:t>
        <w:br/>
        <w:br/>
        <w:t>Mèo Vạc có những món ăn đặc trưng như:</w:t>
        <w:br/>
        <w:br/>
        <w:t>- Bánh cuốn</w:t>
        <w:br/>
        <w:t>- Cháo ấu tẩu</w:t>
        <w:br/>
        <w:t>- Thắng cố</w:t>
        <w:br/>
        <w:t>- Mèn mén</w:t>
        <w:br/>
        <w:t>- Bánh tam giác mạch</w:t>
        <w:br/>
        <w:t>- Thắng dền</w:t>
        <w:br/>
        <w:t>- Bánh chưng gù</w:t>
        <w:br/>
        <w:t>- Xôi ngũ sắc</w:t>
        <w:br/>
        <w:br/>
        <w:t>Một số nhà hàng được gợi ý bao gồm:</w:t>
        <w:br/>
        <w:br/>
        <w:t>- Thanh Phương restaurant</w:t>
        <w:br/>
        <w:t>- Mây Cồ quán</w:t>
        <w:br/>
        <w:t>- Hoàng Dũng quán</w:t>
        <w:br/>
        <w:t>- Ngọc Lan quán</w:t>
        <w:br/>
        <w:t>- Nhà hàng Quyết Hằng</w:t>
        <w:br/>
        <w:t>- Mr. Hung Italian Restaurant &amp; Bar Wine Mèo Vạc</w:t>
        <w:br/>
        <w:br/>
        <w:t>Đi lại ở Mèo Vạc và Hà Giang khó khăn, đòi hỏi tay lái chắc chắn. Nếu không có kinh nghiệm, nên thuê người địa phương để đảm bảo an toàn. Điều này giúp du khách tận hưởng chuyến đi một cách an toàn và thoải mái.</w:t>
        <w:br/>
        <w:br/>
      </w:r>
    </w:p>
    <w:p>
      <w:pPr>
        <w:pStyle w:val="Heading1"/>
      </w:pPr>
      <w:r>
        <w:t>Tỉnh thành 36) Bình Dương</w:t>
      </w:r>
    </w:p>
    <w:p>
      <w:r>
        <w:t>Di chuyển đến Bình Dương có thể thực hiện theo các cách sau:</w:t>
        <w:br/>
        <w:br/>
        <w:t xml:space="preserve">- Từ TP HCM: </w:t>
        <w:br/>
        <w:t xml:space="preserve">  - Xe khách: 60.000 đồng - 90 phút</w:t>
        <w:br/>
        <w:t xml:space="preserve">  - Xe buýt: 20.000 đồng</w:t>
        <w:br/>
        <w:t xml:space="preserve">  - Ôtô cá nhân hoặc xe máy: 45 - 90 phút</w:t>
        <w:br/>
        <w:t xml:space="preserve">- Từ Hà Nội và các tỉnh miền Trung, miền Bắc: </w:t>
        <w:br/>
        <w:t xml:space="preserve">  - Máy bay: đến sân bay Tân Sơn Nhất</w:t>
        <w:br/>
        <w:t xml:space="preserve">  - Tàu hỏa: đến ga Sài Gòn hoặc Dĩ An, giá vé 40.000 đồng</w:t>
        <w:br/>
        <w:br/>
        <w:t>Bình Dương có nhiều lựa chọn lưu trú từ bình dân tới cao cấp. Khách sạn cao cấp có giá trên dưới 1 triệu đồng một đêm, trong khi khách sạn 3 sao có giá từ 400.000 đến 600.000 đồng. Có thể chọn lưu trú tại homestay, căn hộ dịch vụ hoặc An Lam Retreats Saigon River với giá phòng từ 3 triệu đồng một đêm.</w:t>
        <w:br/>
        <w:br/>
        <w:t>Bình Dương có nhiều điểm du lịch hấp dẫn, bao gồm:</w:t>
        <w:br/>
        <w:br/>
        <w:t>1. Đại Nam: khu du lịch lớn nhất Đông Nam Á với nhiều dịch vụ vui chơi, giải trí.</w:t>
        <w:br/>
        <w:t>2. Chùa Hội Khánh: ngôi chùa cổ được xây dựng năm 1741, có giá trị lịch sử văn hóa và nghệ thuật kiến trúc.</w:t>
        <w:br/>
        <w:t>3. Địa đạo Tây Nam Bến Cát: căn cứ của nhiều cơ quan và tổ chức thời kháng chiến.</w:t>
        <w:br/>
        <w:t>4. Khu sinh thái: nơi du khách có thể trải nghiệm cuộc sống nông thôn và tham gia các trò chơi.</w:t>
        <w:br/>
        <w:t>5. Nhà thờ Chánh tòa Phú Cường: công trình kiến trúc Gothic được xây dựng năm 1864.</w:t>
        <w:br/>
        <w:t>6. Làng tre Phú An: điểm đến quen thuộc của những người thích phong cảnh thôn quê.</w:t>
        <w:br/>
        <w:t>7. Lò gốm cổ Đại Hưng: cơ sở sản xuất gốm thủ công lớn nhất Bình Dương.</w:t>
        <w:br/>
        <w:t>8. Thiền viện Trúc Lâm Yên Tử: ngôi thiền viện đầu tiên của thiền phái Trúc Lâm Yên Tử.</w:t>
        <w:br/>
        <w:t>9. Hồ Dầu Tiếng: điểm vui chơi, cắm trại của du khách.</w:t>
        <w:br/>
        <w:t>10. Chùa Thái Sơn: ngôi chùa nằm trên núi Cậu với độ cao khoảng 50 m.</w:t>
        <w:br/>
        <w:t>11. Miếu bà Thiên Hậu: ngôi miếu được xây dựng theo lối cổ.</w:t>
        <w:br/>
        <w:t>12. Nhà tù Phú Lợi: nơi giam cầm và tra tấn hàng nghìn chiến sĩ cách mạng.</w:t>
        <w:br/>
        <w:t>13. Vườn trái cây Lái Thiêu: nơi du khách có thể hái quả và trải nghiệm cuộc sống nông thôn.</w:t>
        <w:br/>
        <w:t>14. Phim trường Windmill: thiên đường sống ảo tại Bình Dương.</w:t>
        <w:br/>
        <w:t>15. Làng nghề truyền thống sơn mài: nơi du khách có thể hiểu quá trình làm một tác phẩm sơn mài.</w:t>
        <w:br/>
        <w:br/>
        <w:t>Bình Dương là tỉnh có dân nhập cư chiếm hơn 50% dân số, dẫn đến ẩm thực đa dạng và phong phú. Một số món ăn nổi tiếng của Bình Dương bao gồm:</w:t>
        <w:br/>
        <w:br/>
        <w:t>- Gỏi gà măng cụt: món gỏi được coi là "nữ hoàng" của tỉnh, thường được thưởng thức trong mùa măng cụt (tháng 4-6).</w:t>
        <w:br/>
        <w:t>- Bánh bèo bì: món ăn có lịch sử hơn 100 năm, có thêm bì lợn và thịt nạc.</w:t>
        <w:br/>
        <w:t>- Xôi chiên: món ăn bình dân nhưng hấp dẫn du khách.</w:t>
        <w:br/>
        <w:t>- Bò nướng ngói: món ăn đặc biệt với vị ngọt của bò, vị chát của chuối và vị chua của khế.</w:t>
        <w:br/>
        <w:t>- Bún riêu lưỡi heo: món ăn phổ biến ở Bình Dương với hương vị thơm ngon và vị ngọt từ hỗn hợp thịt, xương, lưỡi và đậu hũ.</w:t>
        <w:br/>
        <w:t>- Cháo môn lươn: món ăn hấp dẫn và đặc biệt với sự kết hợp hài hòa giữa các nguyên liệu bình dị.</w:t>
        <w:br/>
        <w:br/>
        <w:t>Bình Dương nổi tiếng với các đặc sản nhiệt đới như măng cụt Lái Thiêu và mứt gừng Bình Nhâm. Măng cụt Lái Thiêu có da láng, vỏ đỏ đen, và vị ngọt thanh. Mứt gừng được làm từ gừng tươi, chanh và đường, vị cay nhẹ và ngọt thanh.</w:t>
        <w:br/>
        <w:br/>
      </w:r>
    </w:p>
    <w:p>
      <w:pPr>
        <w:pStyle w:val="Heading1"/>
      </w:pPr>
      <w:r>
        <w:t>Tỉnh thành 37) Sầm Sơn</w:t>
      </w:r>
    </w:p>
    <w:p>
      <w:r>
        <w:t>Sầm Sơn đẹp nhất vào mùa hè (tháng 5-8) khi đón hàng triệu lượt khách. Kỳ nghỉ lễ 30/4-1/5 là thời điểm đông khách nhất. Mùa thu cũng lý tưởng với thời tiết mát mẻ, bãi biển thoáng đãng và giá cả dịch vụ đã bình ổn hơn.</w:t>
        <w:br/>
        <w:br/>
        <w:t>Quãng đường từ Hà Nội đến Sầm Sơn khoảng 180 km, thời gian di chuyển hơn 2 tiếng. Có nhiều lựa chọn di chuyển như:</w:t>
        <w:br/>
        <w:br/>
        <w:t>- Tàu hỏa: giá từ 160.000 - 280.000 đồng</w:t>
        <w:br/>
        <w:t>- Ôtô khách: giá từ 100.000 đồng</w:t>
        <w:br/>
        <w:t>- Tour: giá từ 1.600.000 đồng</w:t>
        <w:br/>
        <w:t>- Máy bay: giá từ 2.400.000 đồng</w:t>
        <w:br/>
        <w:br/>
        <w:t>Khách sạn tại Sầm Sơn thường nằm sát biển với giá phòng mùa cao điểm từ 250.000 đồng trở lên. Bạn có thể chọn khách sạn sát biển hoặc nhà nghỉ cách bãi biển 500-700m để tiết kiệm chi phí. FLC Sầm Sơn là khu nghỉ dưỡng cao cấp 5 sao duy nhất tại Thanh Hóa.</w:t>
        <w:br/>
        <w:br/>
        <w:t>Khi tắm biển tại Biển Sầm Sơn, lưu ý:</w:t>
        <w:br/>
        <w:br/>
        <w:t>- Chọn bãi tắm phù hợp với độ tuổi và sở thích.</w:t>
        <w:br/>
        <w:t>- Cẩn thận khi check-in gần núi và tránh khu vực nguy hiểm.</w:t>
        <w:br/>
        <w:t>- Không tắm biển vào thời gian quy định (buổi trưa và từ 17h trở đi).</w:t>
        <w:br/>
        <w:t>- Tập động tác thể dục nhẹ nhàng trước khi xuống biển.</w:t>
        <w:br/>
        <w:t>- Quan sát và tránh xa khu vực dòng chảy nguy hiểm.</w:t>
        <w:br/>
        <w:br/>
        <w:t>Sầm Sơn là một điểm du lịch nổi tiếng ở Thanh Hóa, có nhiều địa điểm tham quan như núi đá, rừng cây, đền chùa và di tích. Một số địa điểm nổi tiếng bao gồm:</w:t>
        <w:br/>
        <w:br/>
        <w:t>- Núi Trường Lệ: Theo truyền thuyết, một chàng trai và cô gái yêu nhau và biến thành đá để được vĩnh viễn bên nhau.</w:t>
        <w:br/>
        <w:t>- Đền Độc Cước: Gắn liền với truyền thuyết người khổng lồ xả thân đánh quỷ biển khơi.</w:t>
        <w:br/>
        <w:t>- Chùa Cô Tiên: Gắn liền với truyền thuyết về một người con gái làm nghề thuốc cứu giúp người bất hạnh.</w:t>
        <w:br/>
        <w:t>- Đền Tô Hiến Thành: Một trong những địa điểm tâm linh nổi tiếng của Thanh Hóa.</w:t>
        <w:br/>
        <w:br/>
        <w:t>Những địa điểm này thu hút nhiều du khách đến tham quan mỗi dịp đầu xuân.</w:t>
        <w:br/>
        <w:br/>
        <w:t>Năm 2022, thành phố Sầm Sơn tổ chức Lễ hội tình yêu hòn Trống Mái và Lễ hội du lịch biển "Sầm Sơn cất cánh" với các sự kiện như:</w:t>
        <w:br/>
        <w:br/>
        <w:t>- Hội thi hát về tình yêu</w:t>
        <w:br/>
        <w:t>- Hội thi mâm cơm gia đình</w:t>
        <w:br/>
        <w:t>- Hội trại tình yêu</w:t>
        <w:br/>
        <w:t>- Lễ hội thả diều</w:t>
        <w:br/>
        <w:t>- Chương trình nghệ thuật thứ 7 hàng tuần</w:t>
        <w:br/>
        <w:t>- Lễ hội đường phố</w:t>
        <w:br/>
        <w:t>- Hội cầu ngư bơi chải</w:t>
        <w:br/>
        <w:t>- Diễu hành mô tô phân khối lớn.</w:t>
        <w:br/>
        <w:br/>
        <w:t>Biển Sầm Sơn nổi tiếng với hơn 1.000 loại hải sản quý hiếm như tôm, cua, cá và đặc biệt là gỏi cá và lẩu rắn biển. Một số địa chỉ ăn uống nổi tiếng tại đây bao gồm bún hải sản Cao hùng quán, nhà hàng Chinh Thuỷ và các nhà hàng khác.</w:t>
        <w:br/>
        <w:br/>
      </w:r>
    </w:p>
    <w:p>
      <w:pPr>
        <w:pStyle w:val="Heading1"/>
      </w:pPr>
      <w:r>
        <w:t>Tỉnh thành 38) Đồng Văn</w:t>
      </w:r>
    </w:p>
    <w:p>
      <w:r>
        <w:t>Đồng Văn có khí hậu gió mùa lục địa với lượng mưa trung bình 1.750-2.000 mm tập trung từ tháng 5-10. Mùa khô từ tháng 11-4. Nhiệt độ trung bình 20 độ C, có thể xuống 1-2 độ hoặc lên gần 40 độ C. Độ ẩm khoảng 84%, xuất hiện sương muối và mưa tuyết vào mùa đông.</w:t>
        <w:br/>
        <w:br/>
        <w:t>Đồng Văn cách Hà Giang 150 km về phía Bắc. Du khách có thể di chuyển bằng xe máy, ôtô tự lái, ôtô thuê hoặc xe khách. Thời gian di chuyển khoảng 3-5 tiếng. Tại Đồng Văn, du khách có thể thuê xe máy với giá khoảng 100.000 đồng một ngày.</w:t>
        <w:br/>
        <w:br/>
        <w:t>Đồng Văn có nhiều lựa chọn lưu trú, bao gồm nhà nghỉ, homestay và khách sạn. Homestay là lựa chọn phổ biến nhất với giá từ 400.000 đến 1 triệu đồng một đêm hoặc 100.000 đến 250.000 đồng một đệm. Khách sạn có giá trung bình từ 400.000 đến 1 triệu đồng một đêm.</w:t>
        <w:br/>
        <w:br/>
        <w:t>Dưới đây là tóm tắt về các điểm đến tại Hà Giang:</w:t>
        <w:br/>
        <w:br/>
        <w:t>1. **Phố cổ Đồng Văn**: Một khu phố cổ nằm ở trung tâm thị trấn, được hình thành từ hơn 100 năm trước. Du khách có thể tham quan và chụp ảnh tại đây.</w:t>
        <w:br/>
        <w:t>2. **Dốc Thẩm Mã**: Một con dốc nguy hiểm nằm trên quốc lộ 4C, được biết đến là một trong những cung đường nguy hiểm nhất miền Bắc.</w:t>
        <w:br/>
        <w:t>3. **Dinh thự nhà Vương**: Một dinh thự được xây dựng từ đầu thế kỷ XX, mô phỏng kiến trúc nhà Thanh (Trung Quốc), nằm trên khu đất 1.120 m2.</w:t>
        <w:br/>
        <w:t>4. **Sông Nho Quế**: Một con sông bắt nguồn từ Vân Nam, Trung Quốc, chảy qua các huyện Đồng Văn và Mèo Vạc, có màu xanh ngọc trong năm.</w:t>
        <w:br/>
        <w:t>5. **Cột cờ Lũng Cú**: Một cột cờ nằm ở đỉnh Lũng Cú, có độ cao 1.470 m so với mực nước biển, là điểm cực Bắc của Việt Nam.</w:t>
        <w:br/>
        <w:t>6. **Xã Sủng Là**: Một xã nằm dưới những vách núi đá tai mèo, có khung cảnh như cổ tích, được xem là một trong những điểm ngắm hoa đẹp nhất tại Hà Giang.</w:t>
        <w:br/>
        <w:t>7. **Nhà của Pao**: Một căn nhà được xây dựng năm 1947, được sử dụng làm bối cảnh cho bộ phim "Chuyện của Pao".</w:t>
        <w:br/>
        <w:t>8. **Phó Bảng**: Một thị trấn nằm cách trung tâm thị trấn Đồng Văn 25 km, nổi bật nhờ vẫn giữ được vẻ đơn sơ, bình dị và cổ kính.</w:t>
        <w:br/>
        <w:t>9. **Phiên chợ Phố Cáo**: Một phiên chợ họp 6 ngày một lần, nơi mua bán hàng hóa, sản vật địa phương và giao lưu văn hóa giữa 17 dân tộc trên địa bàn.</w:t>
        <w:br/>
        <w:br/>
        <w:t>Món ăn ở Đồng Văn và Hà Giang bao gồm:</w:t>
        <w:br/>
        <w:br/>
        <w:t>- Cháo ấu tẩu: món ăn đặc trưng với củ ấu tẩu, gạo, thịt lợn, giò, trứng và rau.</w:t>
        <w:br/>
        <w:t>- Bánh cuốn Hà Giang: ăn cùng nước dùng, được làm từ bột gạo, thịt, mộc nhĩ và xương.</w:t>
        <w:br/>
        <w:t>- Bánh tam giác mạch: làm từ hạt hoa tam giác mạch, có giá trị dinh dưỡng cao.</w:t>
        <w:br/>
        <w:t>- Thắng dền: món ăn chơi với viên bột nếp tròn luộc chín và nước đường nấu gừng.</w:t>
        <w:br/>
        <w:t>- Mèn mén: món ăn dân dã với ngô phơi khô và chế biến qua nhiều công đoạn.</w:t>
        <w:br/>
        <w:br/>
      </w:r>
    </w:p>
    <w:p>
      <w:pPr>
        <w:pStyle w:val="Heading1"/>
      </w:pPr>
      <w:r>
        <w:t>Tỉnh thành 39) Châu Đốc</w:t>
      </w:r>
    </w:p>
    <w:p>
      <w:r>
        <w:t>"Mùa đẹp" ở Châu Đốc thường diễn ra vào hai thời điểm: đầu năm (Tết cổ truyền Khmer và lễ hội Bà Chúa Xứ núi Sam) và cuối năm (mùa nước nổi từ tháng 9 đến tháng 12). Đây là thời điểm lý tưởng để du khách tham quan và trải nghiệm.</w:t>
        <w:br/>
        <w:br/>
        <w:t>Phương tiện di chuyển thuận tiện nhất đến Châu Đốc là đường bộ. Từ TP HCM và các tỉnh phía Nam, du khách đi theo các tuyến đường như Quốc lộ 1A, CT02, Quốc lộ 62, Quốc lộ 91, Quốc lộ 80. Từ Hà Nội, du khách bay đến Cần Thơ rồi đi đường bộ.</w:t>
        <w:br/>
        <w:br/>
        <w:t>TP Châu Đốc có nhiều lựa chọn lưu trú từ bình dân đến cao cấp. Giá tiền mỗi đêm dao động từ 200.000 đồng đến 2 triệu đồng. Các khách sạn cao cấp như Victoria Châu Đốc Hotel và Victoria Nui Sam Lodge được đánh giá cao.</w:t>
        <w:br/>
        <w:br/>
        <w:t>Tham quan là một điểm đến không thể bỏ qua ở thành phố Châu Đốc, An Giang. Đây là nơi buôn bán và trao đổi hàng hóa của các tiểu thương trong vùng. Du khách có thể tham quan chợ Châu Đốc, tượng đài cá ba sa, làng bè nuôi cá, miếu Bà Chúa Xứ núi Sam, lăng Thoại Ngọc Hầu, chùa Hang, pháo đài núi Sam, rừng tràm Trà Sư và làng Chăm Châu Phong.</w:t>
        <w:br/>
        <w:br/>
        <w:t>Ẩm thực Châu Đốc nổi tiếng với các món ăn đặc trưng như:</w:t>
        <w:br/>
        <w:br/>
        <w:t>- Bún cá Châu Đốc: Món ăn mộc mạc với cá lóc, nước lèo và bún tươi.</w:t>
        <w:br/>
        <w:t>- Gỏi sầu đâu: Món ăn kết hợp với khô cá sặc, khô cá lóc, thịt và tôm.</w:t>
        <w:br/>
        <w:t>- Lẩu mắm: Món ăn sử dụng mắm cá chốt và mắm cá sặc.</w:t>
        <w:br/>
        <w:t>- Bánh bò thốt nốt: Món bánh được làm từ đường và bột của vỏ trái thốt nốt.</w:t>
        <w:br/>
        <w:t>- Chuối nếp nướng: Món ăn vặt nổi tiếng ở miền Tây, được CNN nhắc đến trong danh sách "Những món tráng miệng ngon nhất thế giới".</w:t>
        <w:br/>
        <w:br/>
        <w:t>Đặc sản Châu Đốc bao gồm các loại mắm, đường thốt nốt, quả thốt nốt, khô Châu Đốc (khô cá và khô bò) và quả mây gai (mùa hè). Những món này là lựa chọn tuyệt vời để mua về làm quà cho người thân và bạn bè khi đến thăm Châu Đốc.</w:t>
        <w:br/>
        <w:br/>
        <w:t>'Lưu ý': Mùa nước nổi ở thời điểm trời mưa nhưng không liên tục, ít ảnh hưởng tới các hoạt động du lịch.</w:t>
        <w:br/>
        <w:br/>
      </w:r>
    </w:p>
    <w:p>
      <w:pPr>
        <w:pStyle w:val="Heading1"/>
      </w:pPr>
      <w:r>
        <w:t>Tỉnh thành 40) Hải Dương</w:t>
      </w:r>
    </w:p>
    <w:p>
      <w:r>
        <w:t>Hải Dương phù hợp tham quan cả 4 mùa trong năm. Thời điểm đẹp nhất là mùa lễ hội từ tháng 1 đến tháng 3, khi có nhiều đền chùa và di tích lịch sử. Các mùa khác như vải thiều (tháng 5-6), hoa hướng dương (tháng 10) và hoa dã quỳ (tháng 12) cũng hấp dẫn.</w:t>
        <w:br/>
        <w:br/>
        <w:t>Hải Dương cách Hà Nội khoảng 60 km và có nhiều phương tiện di chuyển như xe cá nhân, xe khách, xe limousine và tàu hỏa. Xe limousine là lựa chọn nhanh nhất với giá 250.000 đồng, trong khi xe khách giá từ 60.000-70.000 đồng. Tàu hỏa cũng là lựa chọn thú vị.</w:t>
        <w:br/>
        <w:br/>
        <w:t>Hải Dương là một tỉnh có nhiều di sản văn hóa và thắng cảnh đẹp. Một số điểm tham quan nổi bật bao gồm:</w:t>
        <w:br/>
        <w:br/>
        <w:t>- Đảo cò: khu vực sinh sống của khoảng 12.000 cá thể cò và 5.030 cá thể vạc.</w:t>
        <w:br/>
        <w:t>- Bãi rễ: nơi có cây rễ thanh hao nở hoa trắng li ti vào mùa thu.</w:t>
        <w:br/>
        <w:t>- Cánh đồng hoa hướng dương: nở rộ vào tháng 10.</w:t>
        <w:br/>
        <w:t>- Vườn hoa: đẹp nhất vào buổi sáng hoặc buổi chiều.</w:t>
        <w:br/>
        <w:t>- Cây vải tổ: cây vải thiều lâu năm nhất, tuổi đời hơn 200 năm.</w:t>
        <w:br/>
        <w:t>- Côn Sơn - Kiếp Bạc: khu di tích lịch sử gắn liền với tên tuổi các anh hùng, danh nhân văn hóa đất Việt.</w:t>
        <w:br/>
        <w:t>- Văn miếu Mao Điền: được xếp hạng di tích quốc gia đặc biệt.</w:t>
        <w:br/>
        <w:t>- Đền Đươi: ngôi đền cổ được xây dựng từ thời nhà Lý.</w:t>
        <w:br/>
        <w:t>- Chùa Thanh Mai: xây dựng trên sườn núi Phật Tích.</w:t>
        <w:br/>
        <w:t>- Quần thể An Phụ - Kính Chủ - Nhẫm Dương: di tích lịch sử và danh lam thắng cảnh quốc gia đặc biệt.</w:t>
        <w:br/>
        <w:t>- Chùa Giám: có tháp Cửu Phẩm Liên Hoa.</w:t>
        <w:br/>
        <w:t>- Làng gốm Chu Đậu: danh tiếng lan xa đến khi xuất hiện những dấu vết về nghề gốm đạt đến đỉnh cao về kỹ thuật và nghệ thuật nổi tiếng bậc nhất trên thế giới.</w:t>
        <w:br/>
        <w:t>- Làng chạm khắc gỗ Đông Giao: nghề chạm khắc gỗ đã có trên 300 năm.</w:t>
        <w:br/>
        <w:t>- Nghệ thuật múa rối: có hệ thống điều khiển khác biệt.</w:t>
        <w:br/>
        <w:t>- Các nghề thủ công truyền thống: như làm gốm, thêu, làm vàng bạc, làm lược tre, khâu nón, làm giường chõng tre, làm bánh gai, nấu rượu, điêu khắc đá.</w:t>
        <w:br/>
        <w:t>- Các trò chơi dân gian độc đáo: như đánh pháo đất, thả diều, thổi cơm thi, nặn tò he, đánh bệt, múa lễ chữ.</w:t>
        <w:br/>
        <w:br/>
        <w:t>Đặc sản Hải Dương bao gồm:</w:t>
        <w:br/>
        <w:br/>
        <w:t>- Bánh đậu xanh: làm từ đậu xanh, đường kính, mỡ lợn và dầu hoa bưởi, có vị thơm ngon đặc trưng.</w:t>
        <w:br/>
        <w:t>- Rươi: được lấy từ ruộng trũng, rửa sạch, hấp chín, rán và ăn kèm lá rau diếp, bún và nước mắm.</w:t>
        <w:br/>
        <w:t>- Bánh gai: làm từ gạo nếp, lá gai, mỡ lợn, đậu xanh, dừa và hạt sen, có vị ngọt tự nhiên và không ngấy.</w:t>
        <w:br/>
        <w:t>- Vải Thanh Hà: có vỏ chín màu đỏ tươi, cùi vải dày, màu trắng trong, giòn, vị ngọt thanh và mùi thơm nhẹ.</w:t>
        <w:br/>
        <w:t>- Cá rô đồng: thịt chắc, mềm và vị ngọt vừa vặn, được luộc, ướp gia vị và xào cùng hành tỏi.</w:t>
        <w:br/>
        <w:br/>
      </w:r>
    </w:p>
    <w:p>
      <w:pPr>
        <w:pStyle w:val="Heading1"/>
      </w:pPr>
      <w:r>
        <w:t>Tỉnh thành 41) Lăng Cô</w:t>
      </w:r>
    </w:p>
    <w:p>
      <w:r>
        <w:t>Mùa đẹp nhất để khám phá vịnh Lăng Cô là từ tháng 4 đến đầu tháng 8. Thời tiết trong khoảng 24-25 độ C, không quá lạnh hoặc nóng. Đây là thời điểm lý tưởng để tham quan vịnh Lăng Cô, tránh được bão và lũ lụt.</w:t>
        <w:br/>
        <w:br/>
        <w:t>Lăng Cô nằm gần quốc lộ 1A và chân đèo Hải Vân, thuận tiện di chuyển bằng ôtô hoặc xe khách. Từ sân bay/ga tàu ở Đà Nẵng, di chuyển đến Lăng Cô mất khoảng 1 tiếng 15 phút. Giá vé máy bay và tàu hỏa dao động từ 2-5 triệu đồng.</w:t>
        <w:br/>
        <w:br/>
        <w:t>Lăng Cô có nhiều lựa chọn lưu trú đa dạng, từ bình dân đến cao cấp. Các khách sạn bình dân có giá từ 300.000 đồng một đêm, trong khi các khu lưu trú cao cấp như Lăng Cô Beach Resort (4 sao) và Angsana Lăng Cô, Banyan Tree Lăng Cô (5 sao) có giá từ 700.000 đồng đến 8 triệu đồng một đêm.</w:t>
        <w:br/>
        <w:br/>
        <w:t>"Chơi đâu" là một khu vực du lịch nổi tiếng ở huyện Phú Lộc, Thừa Thiên - Huế. Khu vực này có nhiều điểm đến đẹp như:</w:t>
        <w:br/>
        <w:br/>
        <w:t>- Vườn quốc gia Bạch Mã: trekking, ngắm cảnh, nghỉ đêm ở villa cổ hoặc cắm trại.</w:t>
        <w:br/>
        <w:t>- Hải Vân Quan: ngắm vịnh Lăng Cô, dạo chơi và uống cà phê trên đỉnh.</w:t>
        <w:br/>
        <w:t>- Đầm Lập An: ngắm con đường rẽ nước giữa đầm, ăn trưa và khám phá đặc sản của Lăng Cô.</w:t>
        <w:br/>
        <w:t>- Cầu vòm Đồn Cả: địa điểm check-in hút giới trẻ.</w:t>
        <w:br/>
        <w:t>- Vịnh Lăng Cô: bãi tắm đẹp, ngắm bình minh, cắm trại và thuê thuyền khám phá vùng biển.</w:t>
        <w:br/>
        <w:br/>
        <w:t>Hải sản ở vịnh Lăng Cô phong phú và chất lượng. Bạn có thể dừng chân ăn tại hàng quán nhỏ ven đường, đặc biệt khu vực dưới dốc Lăng Cô. Giá cả hợp lý từ 25.000 đồng đến 300.000 đồng một người. Các địa chỉ nổi tiếng như Việt Long, Minh Tâm, Bé Thân, Anh Phi, Vietpearl.</w:t>
        <w:br/>
        <w:br/>
        <w:t>"Lưu ý" khi đến Lăng Cô:</w:t>
        <w:br/>
        <w:br/>
        <w:t>- Xe máy lên đèo Hải Vân phải gửi hoặc đi đường đèo trở lại.</w:t>
        <w:br/>
        <w:t>- Tránh tắm ở bãi biển chưa có biển cảnh báo và đội cứu hộ.</w:t>
        <w:br/>
        <w:t>- Buổi tối không có nhiều hoạt động vui chơi giải trí.</w:t>
        <w:br/>
        <w:br/>
      </w:r>
    </w:p>
    <w:p>
      <w:pPr>
        <w:pStyle w:val="Heading1"/>
      </w:pPr>
      <w:r>
        <w:t>Tỉnh thành 42) Nha Trang</w:t>
      </w:r>
    </w:p>
    <w:p>
      <w:r>
        <w:t>Khí hậu ở Nha Trang ôn hòa, du khách có thể đến quanh năm. Từ tháng 4 đến tháng 6, trời nắng nóng nhưng không quá oi bức. Từ tháng 9 đến tháng 12, trời mưa nhiều hơn, phù hợp cho những du khách muốn nghỉ dưỡng yên tĩnh.</w:t>
        <w:br/>
        <w:br/>
        <w:t>Di chuyển đến Nha Trang có thể thực hiện bằng các hãng hàng không như Vietnam Airlines, Vietjet Air, Jetstar, Bamboo Airways. Giá vé dao động từ 1,4 triệu đến 2,5 triệu đồng. Từ sân bay Cam Ranh, du khách có thể thuê taxi, xe bus hoặc xe máy để tham quan thành phố.</w:t>
        <w:br/>
        <w:br/>
        <w:t>Trên trục đường Trần Phú ở Nha Trang có nhiều khách sạn cho du khách lựa chọn, bao gồm Mường Thanh, Novotel, InterContinental, Sheraton và Lodge. Giá từ 900.000 đồng đến 3 triệu đồng một đêm. Ngoài ra, có các lựa chọn khác như homestay và resort như Amiana, Vinpearl và MerPerle.</w:t>
        <w:br/>
        <w:br/>
        <w:t>Nha Trang có nhiều đặc sản và món ăn hấp dẫn như bánh xèo mực, nem nướng, bún chả cá, bánh căn, bánh ướt. Thành phố cũng có nhiều quán cà phê, trà chanh, trà sữa, chè được yêu thích bởi du khách và người dân địa phương.</w:t>
        <w:br/>
        <w:br/>
        <w:t>Nha Trang là một thành phố biển đẹp với nhiều điểm đến hấp dẫn. Bãi biển Nha Trang được đánh giá là trong, sạch và cát vàng mịn. Các đảo trong vịnh như Hòn Miễu, Hòn Tằm, Hòn Chồng, Hòn Mun, Đảo Yến, Đảo Khỉ, Hòn Một đều có những vẻ đẹp riêng biệt. Du khách có thể tham quan thủy cung Trí Nguyên, bảo tàng Hải dương học, ngôi đền Chăm Pa, núi Cô Tiên và khu vui chơi giải trí Vinpearl Land.</w:t>
        <w:br/>
        <w:br/>
      </w:r>
    </w:p>
    <w:p>
      <w:pPr>
        <w:pStyle w:val="Heading1"/>
      </w:pPr>
      <w:r>
        <w:t>Tỉnh thành 43) Nghệ An</w:t>
      </w:r>
    </w:p>
    <w:p>
      <w:r>
        <w:t>Nghệ An có bốn mùa rõ rệt. Thời điểm đẹp nhất để đi nghỉ dưỡng và tắm biển là mùa hè (tháng 4-6). Mùa xuân và thu phù hợp cho thăm thú và tham gia lễ hội. Mùa hướng dương từ tháng 12 đến Tết Nguyên đán lý tưởng cho săn hoa.</w:t>
        <w:br/>
        <w:br/>
        <w:t>Nghệ An có nhiều phương tiện di chuyển đến Vinh. Du khách có thể đi bằng đường bộ (xe khách, ôtô riêng, xe máy), đường bay (Vietnam Airlines, Bamboo Airways, Vietjet) hoặc tàu hỏa. Thời gian và giá vé có thể thay đổi tùy theo thời điểm và phương tiện.</w:t>
        <w:br/>
        <w:br/>
        <w:t>Nghệ An có nhiều cơ sở lưu trú từ 3 đến 5 sao như Vinpearl Cửa Hội, Mường Thanh, Sài Gòn Kim Liên... Giá phòng từ 1.000.000 đến 3.000.000 đồng một đêm. Một số gợi ý tại Cửa Lò và TP Vinh có giá từ 400.000 đồng một đêm.</w:t>
        <w:br/>
        <w:br/>
        <w:t>Nghệ An là tỉnh rộng nhất Việt Nam, với nhiều điểm du lịch hấp dẫn. Một số điểm du lịch nổi bật bao gồm:</w:t>
        <w:br/>
        <w:br/>
        <w:t>- Khu di tích Quốc gia đặc biệt Kim Liên</w:t>
        <w:br/>
        <w:t>- Đền Chung Sơn</w:t>
        <w:br/>
        <w:t>- Tượng đài Chủ tịch Hồ Chí Minh</w:t>
        <w:br/>
        <w:t>- Cột mốc số 0 ở thị trấn Tân Kỳ</w:t>
        <w:br/>
        <w:t>- Đền và mộ ông Hoàng Mười</w:t>
        <w:br/>
        <w:t>- Đảo chè Thanh Chương</w:t>
        <w:br/>
        <w:t>- Vườn quốc gia Pù Mát</w:t>
        <w:br/>
        <w:t>- Thị trấn Con Cuông</w:t>
        <w:br/>
        <w:t>- Khu sinh thái Phà Lài</w:t>
        <w:br/>
        <w:t>- Biển Cửa Lò</w:t>
        <w:br/>
        <w:t>- Biển Diên Thành</w:t>
        <w:br/>
        <w:t>- Biển Quỳnh</w:t>
        <w:br/>
        <w:t>- Cánh đồng hoa hướng dương</w:t>
        <w:br/>
        <w:t>- Thung lũng hoa Phủ Quỳ</w:t>
        <w:br/>
        <w:br/>
        <w:t>Những trải nghiệm nên thử bao gồm:</w:t>
        <w:br/>
        <w:br/>
        <w:t>- Nghe hát ví dặm</w:t>
        <w:br/>
        <w:t>- Tham dự lễ Xăng Khan</w:t>
        <w:br/>
        <w:t>- Tham dự lễ hội đền Thanh Liệt</w:t>
        <w:br/>
        <w:t>- Tham quan các làng nghề như mây tre đan, dệt thổ cẩm, làm nồi đất, sản xuất hương tràm, sản xuất tương, chế biến nước mắm.</w:t>
        <w:br/>
        <w:br/>
        <w:t>Nghệ An có nhiều đặc sản nổi tiếng như bánh mướt, cháo canh, mực nhảy nướng, bánh bèo, cháo lươn, giò me, dê Cẩu Đòn, rươi Hưng Châu, gà Thanh Chương, nhút Thanh Chương, nước mắm, tương Nam Đàn, trà dược liệu, cam Vinh, kẹo cu đơ.</w:t>
        <w:br/>
        <w:br/>
      </w:r>
    </w:p>
    <w:p>
      <w:pPr>
        <w:pStyle w:val="Heading1"/>
      </w:pPr>
      <w:r>
        <w:t>Tỉnh thành 44) Hội An</w:t>
      </w:r>
    </w:p>
    <w:p>
      <w:r>
        <w:t>Khí hậu Hội An có sự thay đổi rõ rệt giữa mùa mưa và mùa khô. Thời điểm đẹp nhất để du lịch Hội An là ba tháng đầu năm, khi nắng không quá gắt và trời mát mẻ. Mỗi mùa đều có nét đẹp riêng.</w:t>
        <w:br/>
        <w:br/>
        <w:t>Để di chuyển từ sân bay Đà Nẵng đến Hội An, bạn có thể chọn các phương tiện sau:</w:t>
        <w:br/>
        <w:br/>
        <w:t>- Xe khách trung chuyển hoặc taxi: giá từ 250.000 đồng một chuyến</w:t>
        <w:br/>
        <w:t>- Xe bus: giá 20.000 đồng mỗi người, tuyến số 01 Đà Nẵng - Hội An</w:t>
        <w:br/>
        <w:t>- Xe máy hoặc xe đạp thuê từ khách sạn: giá khoảng 30.000 - 120.000 đồng một ngày.</w:t>
        <w:br/>
        <w:br/>
        <w:t>Hội An là điểm du lịch phổ biến vào mùa hè, vì vậy bạn nên đặt phòng sớm để có giá tốt. Giá khách sạn 4-5 sao ở đây khoảng 2.500.000 đồng/đêm cho 2 người. Homestay Hội An cũng phổ biến, giá từ 200.000 đồng/đêm cho 1 người, với thiết kế độc đáo và cảnh quan đẹp. Một số homestay đẹp bao gồm Maison de Tau, Under The Coconut Tree, An Bàng Beach Hideaway, Heron House, Le Bleu.</w:t>
        <w:br/>
        <w:br/>
        <w:t>Hội An là một điểm du lịch hấp dẫn với nhiều hoạt động thú vị. Bạn có thể:</w:t>
        <w:br/>
        <w:br/>
        <w:t>- Thưởng thức đồ uống tại các quán trà và cà phê độc đáo</w:t>
        <w:br/>
        <w:t>- Khám phá khu phố cổ Hội An với các điểm tham quan như Chùa Cầu, hội quán, nhà cổ</w:t>
        <w:br/>
        <w:t>- Đi thuyền trên sông Hoài và ngắm phố Hội lên đèn</w:t>
        <w:br/>
        <w:t>- Thăm các bãi biển như An Bàng, Hà My, Cửa Đại</w:t>
        <w:br/>
        <w:t>- Thăm Cù Lao Chàm và trải nghiệm các hoạt động như lặn biển, câu cá</w:t>
        <w:br/>
        <w:t>- Thăm làng rau Trà Quế và trải nghiệm cuộc sống nông dân</w:t>
        <w:br/>
        <w:t>- Thăm làng gốm Thanh Hà và làng mộc Kim Bồng</w:t>
        <w:br/>
        <w:t>- Thăm làng đúc đồng Phước Kiều và làng du lịch cộng đồng Cẩm Phú</w:t>
        <w:br/>
        <w:t>- Thăm khu rừng dừa nước Bảy Mẫu và trải nghiệm chèo thuyền thúng</w:t>
        <w:br/>
        <w:br/>
        <w:t>Hội An là điểm đến lý tưởng cho những người yêu ẩm thực. Phố Hội luôn đông đúc với hàng quán mở cửa từ sáng sớm đến tối khuya. Giá cả hợp lý, từ 5.000 - 25.000 đồng một món. Các địa chỉ nổi tiếng như cơm gà Bà Buội, bánh mì Phượng và cao lầu Thanh không thể bỏ qua.</w:t>
        <w:br/>
        <w:br/>
        <w:t>Nếu bạn đang tìm kiếm món quà tại Hội An, có thể cân nhắc các lựa chọn sau:</w:t>
        <w:br/>
        <w:br/>
        <w:t>- Đèn lồng đa dạng về kiểu dáng, kích cỡ và chất liệu.</w:t>
        <w:br/>
        <w:t>- Tượng đồng giá từ 130.000 đến 350.000 đồng.</w:t>
        <w:br/>
        <w:t>- Tò he đất giá khoảng 5.000 đồng.</w:t>
        <w:br/>
        <w:t>- Đồ khắc gỗ giá từ 120.000 đến 300.000 đồng.</w:t>
        <w:br/>
        <w:t>- Lụa tơ tằm Hội An giá trung bình 150.000 đồng.</w:t>
        <w:br/>
        <w:br/>
      </w:r>
    </w:p>
    <w:p>
      <w:pPr>
        <w:pStyle w:val="Heading1"/>
      </w:pPr>
      <w:r>
        <w:t>Tỉnh thành 45) Tam Đảo</w:t>
      </w:r>
    </w:p>
    <w:p>
      <w:r>
        <w:t>Tam Đảo đẹp quanh năm với vẻ đẹp riêng của mỗi mùa. Mùa xuân là thời điểm hoa khoe sắc, mùa hè đông khách vào cuối tuần để tránh nóng, mùa đông (tháng 11-1) là thời điểm lý tưởng để săn mây và ngắm cảnh lãng mạn.</w:t>
        <w:br/>
        <w:br/>
        <w:t>Từ Hà Nội, bạn có thể đi Tam Đảo bằng ôtô, xe máy cá nhân, xe khách, xe limousine hoặc taxi. Thời gian di chuyển khoảng 2 tiếng. Nếu đi xe máy, nên chọn xe số vì đường nhiều dốc và khúc cua. Giá thuê xe máy tại Tam Đảo khoảng 150.000 - 250.000 đồng một ngày.</w:t>
        <w:br/>
        <w:br/>
        <w:t>Khách sạn và homestay là hai lựa chọn lưu trú phổ biến ở Tam Đảo. Khách sạn tiện nghi hơn, gần trung tâm thị trấn, trong khi homestay có tầm nhìn đẹp và giá cả hợp lý hơn. Giá phòng dao động từ 450.000 đến 2 triệu đồng một đêm.</w:t>
        <w:br/>
        <w:br/>
        <w:t>"Chơi đâu?" là một số gợi ý điểm đến tại Tam Đảo, bao gồm:</w:t>
        <w:br/>
        <w:br/>
        <w:t>- Quảng trường thị trấn với biểu tượng đài phun nước và bậc thang đá uốn cong</w:t>
        <w:br/>
        <w:t>- Nhà thờ Đá cổ với kiến trúc Gothic và sân rộng</w:t>
        <w:br/>
        <w:t>- Thác Bạc cho trekking ngắn và thư giãn</w:t>
        <w:br/>
        <w:t>- Tháp truyền hình với hành trình trekking nhỏ</w:t>
        <w:br/>
        <w:t>- Đền Bà Chùa Thượng Ngàn với không gian thanh tịnh</w:t>
        <w:br/>
        <w:t>- Khu chụp ảnh Cầu Mây với view độc đáo</w:t>
        <w:br/>
        <w:t>- Tổ hợp Lala Land với mô hình xe bus và trải nghiệm khác.</w:t>
        <w:br/>
        <w:br/>
        <w:t>Đặc sản Tam Đảo nổi tiếng là ngọn su su tươi ngon, được trồng khắp thị trấn. Ngoài ra, có các món ăn đặc biệt như bò tái kiến đốt (350.000 đồng/kg), thịt cuốn su su, gà đồi bọc đất nướng, thịt lợn mán, xôi đen.</w:t>
        <w:br/>
        <w:br/>
        <w:t>Rock Cafe và Quán Gió là hai điểm đến thú vị ở thị trấn. Rock Cafe nổi bật với kiến trúc châu Âu ấm cúng và thực đơn Âu giá từ 30.000 - 300.000 đồng. Quán Gió là quán cà phê ngắm toàn cảnh thị trấn với thực đơn đa dạng giá từ 40.000 đồng.</w:t>
        <w:br/>
        <w:br/>
      </w:r>
    </w:p>
    <w:p>
      <w:pPr>
        <w:pStyle w:val="Heading1"/>
      </w:pPr>
      <w:r>
        <w:t>Tỉnh thành 46) TP Vũng Tàu</w:t>
      </w:r>
    </w:p>
    <w:p>
      <w:r>
        <w:t>Vũng Tàu có hai mùa rõ rệt: mưa (tháng 5-10) và nắng (tháng 11-4). Nhiệt độ trung bình 27 độ C. Thời điểm lý tưởng để du lịch là trước và sau Tết, khi rừng hoa anh đào nở rộ. Tuy nhiên, cần tránh các dịp lễ đông người và mưa bão.</w:t>
        <w:br/>
        <w:br/>
        <w:t>Để di chuyển từ TP HCM đến Vũng Tàu, du khách có thể chọn các phương tiện sau:</w:t>
        <w:br/>
        <w:br/>
        <w:t>- Xe máy, ôtô hoặc tàu cao tốc, phà</w:t>
        <w:br/>
        <w:t>- Giá vé phà: 70.000 đồng/lượt khách, 50.000 đồng/xe máy, 350.000 - 800.000 đồng/ôtô</w:t>
        <w:br/>
        <w:t>- Xe khách: 80.000 - 160.000 đồng/vé</w:t>
        <w:br/>
        <w:t>- Tàu cao tốc Pacific Express: 200.000 đồng/người lớn, 100.000 đồng/trẻ em 6-11 tuổi, miễn phí dưới 6 tuổi</w:t>
        <w:br/>
        <w:br/>
        <w:t>Vũng Tàu là một thành phố biển đẹp với 42 km bờ biển, trong đó bãi Sau là dài nhất và đẹp nhất với bãi cát trắng mịn. Thành phố còn có nhiều bãi biển khác như bãi Trước, bãi Dứa, bãi Dâu và bãi Vọng Nguyệt.</w:t>
        <w:br/>
        <w:br/>
        <w:t>Dưới đây là tóm tắt về các món ăn đặc trưng của Vũng Tàu:</w:t>
        <w:br/>
        <w:br/>
        <w:t>- ốc móng tay nướng mỡ hành</w:t>
        <w:br/>
        <w:t>- sò huyết xào bơ tỏi</w:t>
        <w:br/>
        <w:t>- tôm tít</w:t>
        <w:br/>
        <w:t>- cá mú hấp gừng ăn kèm bún</w:t>
        <w:br/>
        <w:t>- cơm chiên tỏi</w:t>
        <w:br/>
        <w:t>- mực sữa chiên nước mắm</w:t>
        <w:br/>
        <w:t>- bánh khọt (đặc sản của Vũng Tàu)</w:t>
        <w:br/>
        <w:t>- lẩu cá đuối (có nhiều quán trên đường Nguyễn Trường Tộ)</w:t>
        <w:br/>
        <w:t>- mì Nghiệp Ký Mì Gia (được chế biến theo công thức gia truyền)</w:t>
        <w:br/>
        <w:t>- bánh mì chả cá (có giá khoảng 10.000 - 15.000 đồng một ổ)</w:t>
        <w:br/>
        <w:br/>
        <w:t>Ở Vũng Tàu, có nhiều quán cà phê view biển dọc đường Hạ Long, Trần Phú, Hải Đăng. Một số quán nổi bật bao gồm Gazebo Beach Front Lounge &amp; Café với phong cách Địa Trung Hải, view biển đẹp và nhạc sống buổi tối, cùng với SOHO Coffee, Ô Cấp Coffee và La Vie En Rose.</w:t>
        <w:br/>
        <w:br/>
      </w:r>
    </w:p>
    <w:p>
      <w:pPr>
        <w:pStyle w:val="Heading1"/>
      </w:pPr>
      <w:r>
        <w:t>Tỉnh thành 47) Hạ Long</w:t>
      </w:r>
    </w:p>
    <w:p>
      <w:r>
        <w:t>TP Hạ Long có khí hậu 4 mùa. Mỗi mùa đều có vẻ đẹp riêng. Mùa hè phù hợp cho bơi lội và tắm nắng, mùa xuân và thu mát mẻ cho ngắm cảnh và tham gia hoạt động ngoài trời. Mùa cao điểm từ tháng 6 đến tháng 8.</w:t>
        <w:br/>
        <w:br/>
        <w:t>Từ Hà Nội, du khách có thể di chuyển đến Hạ Long bằng xe cá nhân, xe Limousine, xe khách hoặc đường hàng không. Đường cao tốc Hà Nội - Hải Phòng - Hạ Long là lựa chọn lý tưởng. Tại Hạ Long, có thể thuê xe máy hoặc taxi để di chuyển.</w:t>
        <w:br/>
        <w:br/>
        <w:t>Lựa chọn lưu trú ở Hạ Long đa dạng, bao gồm khách sạn, homestay, khu nghỉ dưỡng, nhà nghỉ và du thuyền. Giá thuê từ vài trăm nghìn đến vài triệu đồng. Các lựa chọn homestay như The Bay, Halong Ginger, Orestay, Deja Vu House, và khách sạn cao cấp như FLC Grand Hotel, Wyndham Legend Halong.</w:t>
        <w:br/>
        <w:br/>
        <w:t>"Chơi gì" tại Vịnh Hạ Long là một chủ đề rộng lớn với nhiều lựa chọn thú vị. Dưới đây là một số gợi ý:</w:t>
        <w:br/>
        <w:br/>
        <w:t>- Du thuyền: Chọn các hãng tàu dịch vụ tiêu chuẩn 1-5 sao như Heritage Cruises, Paradise Cruise, Stellar of the Seas, Indochine, Scarlet Pearl Cruises, Orchid, Starlight Hạ Long, Dragon Legend.</w:t>
        <w:br/>
        <w:t>- Bay trực thăng hoặc thủy phi cơ: Ngắm cảnh vịnh Hạ Long từ trên cao với giá vé khoảng 1,9-5,4 triệu đồng/người.</w:t>
        <w:br/>
        <w:t>- Bãi tắm: Chọn bãi tắm Bãi Cháy, bãi biển nhân tạo nằm phía sau công viên Sun World, hoặc các bãi tắm khác như trên đảo Titop, Marina Bay Hạ Long, Ba Trái Đào, Tuần Châu.</w:t>
        <w:br/>
        <w:t>- Núi Bài Thơ: Ngắm cảnh vịnh Hạ Long và thành phố từ trên núi.</w:t>
        <w:br/>
        <w:t>- Bảo tàng - thư viện Quảng Ninh: Xem các hiện vật lịch sử và di tích có giá trị.</w:t>
        <w:br/>
        <w:t>- Bảo tàng 3D Funny Art: Check-in thú vị với hơn 40 bức tranh theo chủ đề động vật, phiêu lưu, viễn tưởng.</w:t>
        <w:br/>
        <w:t>- Công viên Tuần Châu: Vui chơi đa dạng với các trò xe lửa cổ tích, cầu trượt, tàu lượn siêu tốc, đĩa bay, đu quay dây văng.</w:t>
        <w:br/>
        <w:t>- Đường bao biển Trần Quốc Nghiễn: Tập thể dục, ngắm vịnh Hạ Long, nhiều tiện ích như khu vui chơi, bãi đỗ xe, bãi tắm, khu thể dục thể thao.</w:t>
        <w:br/>
        <w:t>- Công viên Sun World: Vui chơi tại công viên nước Vịnh Lốc Xoáy, công viên Rồng, công viên nước Typhoon Water Park, check-in trên chiếc cầu Koi nổi tiếng, chiêm bái quần thể tâm linh Bảo Hải Linh Thông Tự hay tham quan khu vườn Nhật Bản, thăm bảo tàng tượng sáp, ngôi nhà lộn ngược.</w:t>
        <w:br/>
        <w:t>- Phố cổ Bãi Cháy: Check-in miễn phí.</w:t>
        <w:br/>
        <w:t>- Chợ đêm Hạ Long: Mua sắm, ăn uống về đêm với hàng trăm gian hàng lớn nhỏ.</w:t>
        <w:br/>
        <w:br/>
        <w:t>Hạ Long nổi tiếng với các món ăn hải sản như bún bề bề, bún cù kỳ, trứng tiết hầm ngải cứu, bánh cuốn chả mực, sam, ốc xào và sữa chua trân châu. Các món ăn vặt này có giá từ 10.000 đến 55.000 đồng.</w:t>
        <w:br/>
        <w:br/>
        <w:t>Để tìm ăn hải sản tại Hạ Long, bạn có thể tới các địa điểm như chợ Cái Dăm, khu vực Vườn Đào, bến Đoan, khu lồng bè hoặc thưởng thức tour trên vịnh. Một số nhà hàng ngon bao gồm Hồng Hạnh, Phương Nam, Cua Vàng và nhiều quán khác.</w:t>
        <w:br/>
        <w:br/>
        <w:t>Hạ Long là nơi lý tưởng để mua quà. Hải sản khô như mực, cá khô, tôm khô, chả mực giã tay và đồ chế tác từ vỏ sinh vật biển, than đá là những món quà đậm chất Hạ Long. Bạn có thể tìm mua tại chợ đêm, chợ Cái Dăm và cửa hàng hải sản truyền thống.</w:t>
        <w:br/>
        <w:br/>
      </w:r>
    </w:p>
    <w:p>
      <w:pPr>
        <w:pStyle w:val="Heading1"/>
      </w:pPr>
      <w:r>
        <w:t>Tỉnh thành 48) Cát Bà</w:t>
      </w:r>
    </w:p>
    <w:p>
      <w:r>
        <w:t>Cát Bà đẹp nhất vào mùa hè từ tháng 4 đến tháng 10, thời tiết mát mẻ, thích hợp cho nghỉ dưỡng và tắm biển. Mùa cao điểm từ tháng 5 đến tháng 7. Từ tháng 11 đến tháng 3, hòn đảo vắng vẻ nhưng lý tưởng để khám phá thiên nhiên.</w:t>
        <w:br/>
        <w:br/>
        <w:t>Có nhiều cách di chuyển đến Cát Bà từ Hà Nội và Hải Phòng. Từ Cát Hải, du khách có thể đi phà Đồng Bài hoặc bến cáp treo. Từ Hải Phòng, có thể đi tàu cao tốc hoặc phà. Ngoài ra, có thể đi phà từ Tuần Châu (Quảng Ninh) nhưng hạn chế và thời gian di chuyển lâu hơn.</w:t>
        <w:br/>
        <w:br/>
        <w:t>"Chơi đâu" là một điểm đến du lịch hấp dẫn ở Vịnh Lan Hạ, thuộc đảo Cát Bà. Vịnh này có vùng nước lặng và xanh, được Hiệp hội Câu lạc bộ Các vịnh đẹp nhất thế giới (MBBW) công nhận. Du khách có thể tham quan làng chài cổ Vụng O, tắm biển, lặn, chèo kayak, leo núi, thăm hang động và khám phá các đảo ngoài vịnh.</w:t>
        <w:br/>
        <w:br/>
        <w:t>Ở Cát Bà, du khách có nhiều lựa chọn về nơi lưu trú từ bình dân đến cao cấp. Giá trung bình của các khách sạn và nhà nghỉ dao động từ 500.000 đến 1.000.000 đồng một đêm. Các khu nghỉ dưỡng và homestay cũng có sẵn với giá từ 1.500.000 đến 6.000.000 đồng một đêm.</w:t>
        <w:br/>
        <w:br/>
        <w:t>Ẩm thực ở vùng vịnh chủ yếu là hải sản. Du khách có thể thưởng thức các đặc sản như sam biển, tu hài, cá song, tôm hùm, bề bề, rắn biển, ốc... Giá hải sản dao động từ 200.000 - 1,8 triệu đồng một kg. Có nhiều quán ăn theo suất hoặc buffet giá trung bình 200.000 đồng một người.</w:t>
        <w:br/>
        <w:br/>
        <w:t>"Lưu ý" khi du lịch tại vịnh:</w:t>
        <w:br/>
        <w:br/>
        <w:t>- Không tắm biển sau 18h vì thủy triều lên cao.</w:t>
        <w:br/>
        <w:t>- Di chuyển bằng cáp treo vào cuối tuần để tránh bến phà Gót quá tải.</w:t>
        <w:br/>
        <w:t>- Khám phá vịnh có thể bỏ qua bãi tắm, đảo nhỏ do nước dâng cao.</w:t>
        <w:br/>
        <w:t>- Hỏi giá trước khi mua sắm, ăn uống.</w:t>
        <w:br/>
        <w:br/>
      </w:r>
    </w:p>
    <w:p>
      <w:pPr>
        <w:pStyle w:val="Heading1"/>
      </w:pPr>
      <w:r>
        <w:t>Tỉnh thành 49) Vịnh Lan Hạ</w:t>
      </w:r>
    </w:p>
    <w:p>
      <w:r>
        <w:t>Vịnh Lan Hạ có bốn mùa theo thời tiết miền Bắc. Từ tháng 5 đến tháng 8 là mùa hè với thời tiết nắng nóng, thích hợp cho du lịch và trải nghiệm du thuyền. Từ tháng 9 đến tháng 11 là mùa yên bình, mát mẻ.</w:t>
        <w:br/>
        <w:br/>
        <w:t>Nếu đi theo nhóm, du khách có thể thuê riêng tàu để tham quan vịnh Lan Hạ. Giá thuê tàu phụ thuộc vào loại tàu và thời gian tham quan. Giá thuê tàu cho nhóm từ 10-20 người là 1,6-5 triệu đồng, và cho nhóm từ 25-50 người là 2,2-7 triệu đồng.</w:t>
        <w:br/>
        <w:br/>
        <w:t>Vịnh Lan Hạ đã dỡ bỏ các khu lưu trú tự phát để bảo tồn hệ sinh thái biển. Du khách có thể chọn các khách sạn cao cấp như Flamingo Cát Bà Beach Resort và Hôtel Perle d'Orient Cat Ba - MGallery với giá từ 2-3,5 triệu đồng mỗi đêm.</w:t>
        <w:br/>
        <w:br/>
        <w:t>"Chơi gì" tại Vườn quốc gia Cát Bà và quần đảo Cát Bà:</w:t>
        <w:br/>
        <w:br/>
        <w:t>- Leo núi trong 4-8 giờ hoặc tuyến ngắn hơn 2 giờ</w:t>
        <w:br/>
        <w:t>- Đi bộ, xe đạp, xe máy hoặc ôtô trong 2-3 giờ</w:t>
        <w:br/>
        <w:t>- Thăm làng Việt Hải, làng chài Cái Bèo và đảo Khỉ</w:t>
        <w:br/>
        <w:t>- Chèo kayak tại Hang Luồn và các vị trí khác</w:t>
        <w:br/>
        <w:t>- Bơi lội tại Bãi tắm Vạn Bội</w:t>
        <w:br/>
        <w:t>- Thăm Hang Sáng Tối và các hang khác</w:t>
        <w:br/>
        <w:t>- Leo núi trên biển Cát Bà</w:t>
        <w:br/>
        <w:t>- Thăm các điểm du lịch khác như Bãi biển Ba Trái Đào...</w:t>
        <w:br/>
        <w:br/>
        <w:t>Ẩm thực ở vùng vịnh Lan Hạ chủ yếu là hải sản, bao gồm sam biển, tu hài, cá song, bề bề, tôm và ốc. Hải sản có thể mua về làm quà hoặc tự tổ chức BBQ trên các bãi biển được phép như đảo Khỉ hay đảo Tự Do.</w:t>
        <w:br/>
        <w:br/>
        <w:t>Khi ăn hải sản ở vịnh Lan Hạ, du khách nên lưu ý hỏi giá trước khi mua, đặc biệt trong cao điểm hè từ tháng 5 đến tháng 8. Điều này giúp tránh bị lừa đảo và đảm bảo chi phí hợp lý.</w:t>
        <w:br/>
        <w:br/>
      </w:r>
    </w:p>
    <w:p>
      <w:pPr>
        <w:pStyle w:val="Heading1"/>
      </w:pPr>
      <w:r>
        <w:t>Tỉnh thành 50) Hải Phòng</w:t>
      </w:r>
    </w:p>
    <w:p>
      <w:r>
        <w:t>Hải Phòng đẹp trong cả 4 mùa. Mùa đông, thưởng thức ẩm thực đường phố nóng hổi. Mùa hè, đi biển, thưởng thức dừa dầm và hoa phượng nở rộ. Mỗi mùa đều mang đến trải nghiệm độc đáo và thú vị cho du khách.</w:t>
        <w:br/>
        <w:br/>
        <w:t>Từ Hà Nội, có thể di chuyển đến Hải Phòng bằng cao tốc (1,5 tiếng), tàu hỏa (100.000-130.000 đồng), xe khách (120.000-250.000 đồng) hoặc xe limousine (230.000-250.000 đồng). Từ TP HCM, có thể bay đến Hà Nội và di chuyển đường bộ đến Hải Phòng.</w:t>
        <w:br/>
        <w:br/>
        <w:t>Lưu trú tại Hải Phòng có nhiều lựa chọn từ cao cấp đến bình dân. Các khách sạn sang trọng như Hotel Nikko, Mercure Hai Phong và Vinpearl Hotel Imperia có giá từ 1,2 triệu đến 2,5 triệu đồng một đêm. Còn có các lựa chọn bình dân như homestay và khu nhà liền kề.</w:t>
        <w:br/>
        <w:br/>
        <w:t>"Khám phá Hải Phòng" là một trải nghiệm thú vị với nhiều địa điểm hấp dẫn. Dưới đây là một số điểm đến nổi bật:</w:t>
        <w:br/>
        <w:br/>
        <w:t>- Nhà ga Hà Nội - Hải Phòng: Một trong những nhà ga xe lửa đẹp nhất do người Pháp xây dựng.</w:t>
        <w:br/>
        <w:t>- Nhà hát thành phố Hải Phòng: Một biểu tượng du lịch của thành phố, được xây dựng vào năm 1904 và là nơi sinh hoạt chính trị, văn hóa của người Pháp và người bản xứ giàu có.</w:t>
        <w:br/>
        <w:t>- Cầu Bính, Cầu Hoàng Văn Thụ và Cầu Quay xe lửa: Các cây cầu đẹp và độc đáo bắc qua sông Cấm và sông Tam Bạc.</w:t>
        <w:br/>
        <w:t>- Hồ nước ở Hải Phòng: Một hồ nước xanh lạ mắt và bao bọc bởi núi đá vôi.</w:t>
        <w:br/>
        <w:t>- Đồ Sơn: Một khu du lịch nổi tiếng với các khu vui chơi và tham quan như Đồi Rồng, Hòn Dấu và casino.</w:t>
        <w:br/>
        <w:t>- Cát Bà: Một "viên ngọc" của du lịch Hải Phòng với các vịnh, đảo Khỉ và ăn hải sản.</w:t>
        <w:br/>
        <w:br/>
        <w:t>Tất cả những địa điểm này đều mang lại cho du khách một trải nghiệm thú vị và đáng nhớ khi đến với Hải Phòng.</w:t>
        <w:br/>
        <w:br/>
        <w:t>Hải Phòng nổi tiếng với ẩm thực đường phố đa dạng. Du khách có thể tham gia food tour để thưởng thức các món ngon như bánh bèo, bánh đa cua, bánh mì cay, dừa dầm, bún cá cay, ốc, trà cúc, sủi dìn và bánh đúc tàu.</w:t>
        <w:br/>
        <w:br/>
      </w:r>
    </w:p>
    <w:p>
      <w:pPr>
        <w:pStyle w:val="Heading1"/>
      </w:pPr>
      <w:r>
        <w:t>Tỉnh thành 51) An Giang</w:t>
      </w:r>
    </w:p>
    <w:p>
      <w:r>
        <w:t>An Giang có mùa đẹp khác nhau tùy theo thời điểm:</w:t>
        <w:br/>
        <w:br/>
        <w:t>- Từ tháng 3 đến tháng 5: Mùa nắng khô ráo.</w:t>
        <w:br/>
        <w:t>- Tháng 10 và 11: Ngắm thảm bèo và thế giới tự nhiên xanh mát ở rừng tràm Trà Sư.</w:t>
        <w:br/>
        <w:t>- Cuối tháng 11 đến đầu tháng 12: Chiêm ngưỡng cánh đồng lúa chín ở Tà Pạ.</w:t>
        <w:br/>
        <w:t>- Tháng 4 và 8 âm lịch: Diễn ra hai lễ hội lớn.</w:t>
        <w:br/>
        <w:t>- Tháng 7-8: Mưa nhiều, nên mang ô và trang phục phù hợp.</w:t>
        <w:br/>
        <w:br/>
        <w:t>Để di chuyển đến An Giang, du khách có thể:</w:t>
        <w:br/>
        <w:br/>
        <w:t>- Bằng đường hàng không: Chuyến bay từ Hà Nội, Đà Nẵng, Hải Phòng, Vinh, Đà Lạt, Thanh Hóa đến Cần Thơ (giá từ 1 triệu đồng một chiều) và tiếp tục đi xe khách đến Long Xuyên hoặc Châu Đốc.</w:t>
        <w:br/>
        <w:t>- Bằng xe máy hoặc ôtô: Chạy theo quốc lộ 1 đến ngã 3 An Thái Trung, rẽ phải và qua phà để đến Chợ Mới và núi Sam.</w:t>
        <w:br/>
        <w:t>- Giá thuê xe máy khoảng 100.000 - 150.000 đồng một ngày.</w:t>
        <w:br/>
        <w:br/>
        <w:t>Dưới đây là tóm tắt về các điểm tham quan đẹp ở An Giang:</w:t>
        <w:br/>
        <w:br/>
        <w:t>1. **Chợ nổi Long Xuyên**: Nằm gần trung tâm thành phố Long Xuyên, chợ nổi này vẫn còn giữ nguyên nếp sinh hoạt từ xa xưa. Du khách có thể thuê thuyền để khám phá chợ và thưởng thức bữa sáng trên sông.</w:t>
        <w:br/>
        <w:br/>
        <w:t>2. **Rừng tràm**: Đây là một trong những rừng tràm lớn và đẹp nhất miền Tây. Du khách có thể đi thuyền xuyên rừng và thưởng thức vẻ đẹp của thảm thực vật.</w:t>
        <w:br/>
        <w:br/>
        <w:t>3. **Hồ Ô Thum**: Khu hồ nhân tạo này có không gian mát mẻ và bán nhiều đặc sản gà núi nướng lá chúc. Du khách có thể nghỉ chân và dùng bữa trưa tại đây.</w:t>
        <w:br/>
        <w:br/>
        <w:t>4. **Chùa Tây An**: Nằm ở chân núi Sam, chùa Tây An được xây dựng vào năm 1847 và mang dáng dấp của một công trình kiến trúc Ấn Độ. Đây là ngôi cổ tự được Bộ Văn hóa xếp hạng là di tích kiến trúc nghệ thuật cấp quốc gia.</w:t>
        <w:br/>
        <w:br/>
        <w:t>5. **Chợ Châu Đốc**: Chợ này nằm ở trung tâm thành phố Châu Đốc và bán các đặc sản địa phương chế biến ngay tại chỗ. Du khách có thể trải nghiệm cuộc sống của người dân vùng nước nổi.</w:t>
        <w:br/>
        <w:br/>
        <w:t>6. **Hồ Búng Bình Thiên**: Hồ nước ngọt này nằm cặp với sông Bình Di và thuộc huyện An Phú. Du khách có thể tham quan và thưởng thức vẻ đẹp của hồ.</w:t>
        <w:br/>
        <w:br/>
        <w:t>7. **Làng Châu Giang**: Làng này là nơi người Chăm tập trung sinh sống và có các thánh đường Hồi giáo, những ngôi nhà truyền thống và món ăn độc đáo của người địa phương.</w:t>
        <w:br/>
        <w:br/>
        <w:t>8. **Cánh đồng Tà Pạ**: Cánh đồng này như một tấm thảm rộng lớn với những hàng thốt nốt hiên ngang giữa trời xanh.</w:t>
        <w:br/>
        <w:br/>
        <w:t>9. **Thất Sơn**: Đây là 7 ngọn núi tiêu biểu trong 37 ngọn núi ở 2 huyện Tri Tôn và Tịnh Biên. Núi Cấm có độ cao 705 m và là ngọn núi cao nhất trong Thất Sơn.</w:t>
        <w:br/>
        <w:br/>
        <w:t>Khách sạn và homestay ở An Giang tập trung ở núi Sam, khu chợ Châu Đốc và Long Xuyên. Khu vực núi Sam có giá cao, chủ yếu dành cho khách hành hương. Khu chợ Châu Đốc được khuyến nghị cho du khách để tiện tham quan và vui chơi.</w:t>
        <w:br/>
        <w:br/>
        <w:t>Đến An Giang, du khách nên thử các đặc sản địa phương như:</w:t>
        <w:br/>
        <w:br/>
        <w:t>- Bún cá Châu Đốc</w:t>
        <w:br/>
        <w:t>- Cháo bò Tri Tôn</w:t>
        <w:br/>
        <w:t>- Gà nướng lá chúc Ô Thum</w:t>
        <w:br/>
        <w:t>- Cơm tấm Long Xuyên</w:t>
        <w:br/>
        <w:t>- Bánh bò thốt nốt</w:t>
        <w:br/>
        <w:t>- Xôi Xiêm</w:t>
        <w:br/>
        <w:t>- Gỏi sầu đâu</w:t>
        <w:br/>
        <w:t>- Cơm nị cà púa của người Chăm</w:t>
        <w:br/>
        <w:t>- Rau đồng (bông súng, bông điên điển, hẹ nước, rau nhút)</w:t>
        <w:br/>
        <w:t>- Cá linh (nhúng giấm hoặc làm mắm)</w:t>
        <w:br/>
        <w:br/>
      </w:r>
    </w:p>
    <w:p>
      <w:pPr>
        <w:pStyle w:val="Heading1"/>
      </w:pPr>
      <w:r>
        <w:t>Tỉnh thành 52) Hà Tiên</w:t>
      </w:r>
    </w:p>
    <w:p>
      <w:r>
        <w:t>Di chuyển đến Hà Tiên có thể thực hiện theo các cách sau:</w:t>
        <w:br/>
        <w:br/>
        <w:t>- Đường hàng không: Sân bay Rạch Giá chỉ tiếp nhận máy bay nhỏ, có đường bay thẳng từ TP HCM với tần suất 3 chuyến mỗi tuần. Thời gian bay 50 phút.</w:t>
        <w:br/>
        <w:t>- Đường bộ: Du khách có thể đi bằng taxi, ôtô thuê riêng hay xe máy từ sân bay Rạch Giá đến Hà Tiên trong khoảng 1 tiếng 15 phút.</w:t>
        <w:br/>
        <w:t>- Đường bộ từ TP HCM: Thời gian hơn 7 tiếng, du khách thường chọn các chuyến xe chạy ban đêm. Giá vé một chiều dao động từ 200.000 đồng đến 280.000 đồng.</w:t>
        <w:br/>
        <w:br/>
        <w:t>Hà Tiên có nhiều điểm lưu trú đa dạng từ 3 sao đến nhà nghỉ bình dân. Các lựa chọn lưu trú bao gồm River Hotel 3 sao, khách sạn Dủ Hưng, Visuha, Hải Phượng, Minh Quân và Bảo Châu. Giá lưu trú dao động từ 200.000 đến 700.000 đồng mỗi đêm.</w:t>
        <w:br/>
        <w:br/>
        <w:t>Dưới đây là tóm tắt về "Tham quan" tại Hà Tiên:</w:t>
        <w:br/>
        <w:br/>
        <w:t>- Hải Tặc: Quần đảo có 18 hòn đảo, nơi cướp biển từng trú ngụ. Du khách có thể tìm hiểu cuộc sống ngư dân, lặn biển, ngắm san hô và thưởng thức hải sản.</w:t>
        <w:br/>
        <w:t>- Mũi Nai: Bãi cát trắng dài, làn nước trong xanh, nơi du khách có thể tắm biển, trượt núi, ngắm hoàng hôn và thư giãn.</w:t>
        <w:br/>
        <w:t>- Bãi Bàng: Bãi biển hoang sơ, thích hợp cho các hoạt động vui chơi trong ngày.</w:t>
        <w:br/>
        <w:t>- Núi Đèn: Núi có ngọn hải đăng 100 năm tuổi, nơi du khách có thể chiêm ngưỡng toàn cảnh thiên nhiên non nước và cảm nhận gió biển.</w:t>
        <w:br/>
        <w:t>- Đền thờ họ Mạc: Đền nằm trên núi Bình San, nơi mộ của dòng họ Mạc được tọa lạc.</w:t>
        <w:br/>
        <w:t>- Chùa Tam Bảo: Chùa có lịch sử hơn 200 năm, được triều đình nhà Nguyễn phong Sắc Tứ Tam Bảo Tự.</w:t>
        <w:br/>
        <w:t>- Chợ đêm Hà Tiên: Chợ nằm tại khu vực công viên quảng trường Mạc Thiên Tứ, tập trung các gian hàng đủ loại và ẩm thực địa phương.</w:t>
        <w:br/>
        <w:t>- Hòn Phụ Tử: Hòn đảo độc đáo với trụ đá cao nằm nghiêng trên mặt biển, gắn với truyền thuyết về tình cha con.</w:t>
        <w:br/>
        <w:t>- Quán cà phê: Hà Tiên có nhiều quán cà phê hút khách, như quán Đông Hồ, Mekong Coffee và EveryDay Coffee.</w:t>
        <w:br/>
        <w:br/>
        <w:t>Ẩm thực Hà Tiên nổi tiếng với nhiều món ăn đặc trưng:</w:t>
        <w:br/>
        <w:br/>
        <w:t>- Xôi Hà Tiên có hai loại ngọt và mặn, được làm từ hạt nếp ngâm trong nước cốt dừa.</w:t>
        <w:br/>
        <w:t>- Bún kèn là món ăn của người Khmer, được làm từ cá đặc trưng của miền Tây và nước cốt dừa.</w:t>
        <w:br/>
        <w:t>- Bánh tằm bì được làm từ bột gạo tẻ và nước cốt dừa, ăn kèm với rau sống và bì.</w:t>
        <w:br/>
        <w:t>- Hủ tiếu hấp Hà Tiên được hấp cách thủy và có nước trộn từ cốt dừa thắng sền sệt.</w:t>
        <w:br/>
        <w:t>- Nhum và ốc giác là hai loại hải sản được đánh bắt tự nhiên và thường được ăn sống hoặc luộc.</w:t>
        <w:br/>
        <w:t>- Tôm khô Hà Tiên có hương vị đặc trưng ngon ngọt.</w:t>
        <w:br/>
        <w:t>- Cà xỉu là loại hải sản thường sống tập trung ở sông và cửa biển, được muối cùng nước mắm đường để bảo quản.</w:t>
        <w:br/>
        <w:br/>
        <w:t>Du khách nên chọn hành trình 3 ngày 2 đêm để đi đến những địa điểm nổi bật của Hà Tiên và vẫn có thời gian nghỉ ngơi, thư giãn. Điều này giúp cân bằng giữa việc khám phá và thư giãn, tạo nên một chuyến du lịch hoàn hảo.</w:t>
        <w:br/>
        <w:br/>
      </w:r>
    </w:p>
    <w:p>
      <w:pPr>
        <w:pStyle w:val="Heading1"/>
      </w:pPr>
      <w:r>
        <w:t>Tỉnh thành 53) Lào Cai</w:t>
      </w:r>
    </w:p>
    <w:p>
      <w:r>
        <w:t xml:space="preserve">Lào Cai cách Hà Nội khoảng 300 km và có thể di chuyển bằng đường bộ, tàu hỏa hoặc máy bay. </w:t>
        <w:br/>
        <w:br/>
        <w:t>- Đường bộ: Sử dụng cao tốc Hà Nội - Lào Cai (CT05), thời gian di chuyển khoảng 3,5 - 4 tiếng.</w:t>
        <w:br/>
        <w:t>- Tàu hỏa: Chạy hàng ngày từ Hà Nội tới Lào Cai (SP4), giá vé 280.000 đồng một lượt.</w:t>
        <w:br/>
        <w:t>- Xe khách: Có thể đi từ các tỉnh thành khác tới Hà Nội, sau đó di chuyển tiếp tới Lào Cai.</w:t>
        <w:br/>
        <w:t>- Bay: Du khách có thể bay từ các tỉnh thành khác tới Hà Nội, sau đó di chuyển tiếp tới Lào Cai.</w:t>
        <w:br/>
        <w:br/>
        <w:t>Thành phố Lào Cai có nhiều điểm du lịch nổi tiếng như đền Thượng, đền Cấm, đền Quan, chùa Cam Lộ, cửa khẩu quốc tế Hà Khẩu, Cầu Cốc Lếu, chợ Cốc Lếu. Thị xã Sa Pa có khí hậu mát mẻ, phù hợp cho du lịch hè.</w:t>
        <w:br/>
        <w:br/>
        <w:t>TP Lào Cai có mạng lưới khách sạn đa dạng từ bình dân đến cao cấp. Giá phòng đôi dao động từ 200.000-1.000.000 đồng một đêm. Ở Y Tý và Bắc Hà, chủ yếu là homestay, nhà sàn và khách sạn nhỏ với giá phòng đôi khoảng 500.000 đồng một đêm.</w:t>
        <w:br/>
        <w:br/>
        <w:t>Ẩm thực Bắc Hà là một phần quan trọng của văn hóa vùng cao này. Các món ăn đặc trưng bao gồm:</w:t>
        <w:br/>
        <w:br/>
        <w:t>- Phở hồng: làm từ gạo lứt nương hồng, mềm, mịn và không hàn the.</w:t>
        <w:br/>
        <w:t>- Rượu ngô Bản Phố: thức uống mang phong vị núi rừng và được làm từ ngô nếp.</w:t>
        <w:br/>
        <w:t>- Thắng cố: món ăn nổi tiếng của người H'Mông, có tuổi đời gần 200 năm và được biến tấu với đa dạng nguyên liệu.</w:t>
        <w:br/>
        <w:t>- Xôi ngũ sắc: thứ xôi dẻo, thơm và màu sắc bắt mắt với năm màu chủ đạo.</w:t>
        <w:br/>
        <w:br/>
      </w:r>
    </w:p>
    <w:p>
      <w:pPr>
        <w:pStyle w:val="Heading1"/>
      </w:pPr>
      <w:r>
        <w:t>Tỉnh thành 54) Đăk Nông</w:t>
      </w:r>
    </w:p>
    <w:p>
      <w:r>
        <w:t>Để di chuyển đến Đăk Nông, bạn có thể lựa chọn các phương tiện như ôtô, xe khách, xe máy hay máy bay. Giá vé xe khách từ TP HCM đến Đăk Nông dao động 150.000 - 200.000 đồng. Đường đến Đăk Nông đẹp và an toàn.</w:t>
        <w:br/>
        <w:br/>
        <w:t>Có nhiều lựa chọn lưu trú tại Dak Nong. Khách sạn cao cấp như Robin, Ngọc Thưởng, Dak Nong Lodge và Sunrise Hotel có giá từ 300.000 đến 1,5 triệu đồng một đêm. Homestay và farmstay như Yumin Farm house, Hoa Đất Garden và Phượng Vân Farm có giá từ 150.000 đến 1 triệu đồng một đêm.</w:t>
        <w:br/>
        <w:br/>
        <w:t>"Chơi đâu" ở Đăk Nông là một lựa chọn tuyệt vời với nhiều điểm đến thú vị. Một số điểm đến nổi bật bao gồm:</w:t>
        <w:br/>
        <w:br/>
        <w:t>- Vườn Quốc gia Tà Đùng: khám phá hồ nước trên cao, đi thuyền, thưởng ngoạn cảnh quan và khám phá hệ sinh thái phong phú.</w:t>
        <w:br/>
        <w:t>- Hệ thống hang động núi lửa Nâm Kar: khám phá hệ thống hang động dài nhất Đông Nam Á và trải nghiệm âm thanh đặc trưng.</w:t>
        <w:br/>
        <w:t>- Cung đường biên giới Việt Nam - Campuchia: trải nghiệm địa hình uốn lượn, rừng thông và văn hóa cộng đồng địa phương.</w:t>
        <w:br/>
        <w:t>- Thiền viện Trúc Lâm Đạo Nguyên: khám phá không gian yên bình, mát mẻ và thưởng ngoạn cảnh quan thiên nhiên.</w:t>
        <w:br/>
        <w:t>- Nhà triển lãm âm thanh: trải nghiệm âm thanh đặc trưng từ các chất liệu khác nhau.</w:t>
        <w:br/>
        <w:t>- Chùa Pháp Hoa: khám phá không gian yên bình và thưởng ngoạn cảnh quan thiên nhiên.</w:t>
        <w:br/>
        <w:t>- Thác Liêng Nung: khám phá thác nước hùng vĩ và thưởng ngoạn cảnh quan thiên nhiên.</w:t>
        <w:br/>
        <w:t>- Thác Trinh Nữ: khám phá thác nước êm đềm và thưởng ngoạn cảnh quan thiên nhiên.</w:t>
        <w:br/>
        <w:t>- Khu du lịch sinh thái văn hóa Đray Sáp - Gia Long: khám phá hệ thống nhà nấm, vườn thú và trải nghiệm các dịch vụ cắm trại, đạp xe trong rừng.</w:t>
        <w:br/>
        <w:t>- Nhà trưng bày nhạc cụ cổ xưa: khám phá khoảng 60 loại nhạc cụ của các dân tộc trên thế giới.</w:t>
        <w:br/>
        <w:t>- Buôn Buôr: khám phá nét đẹp văn hóa của người Ê Đê và trải nghiệm các nghi lễ cổ xưa.</w:t>
        <w:br/>
        <w:t>- Nhà thờ Nhân Cơ: khám phá kiến trúc độc đáo và thưởng ngoạn cảnh quan thiên nhiên.</w:t>
        <w:br/>
        <w:t>- Chợ phiên của người Mông: khám phá không khí nhộn nhịp và thưởng ngoạn cảnh quan thiên nhiên.</w:t>
        <w:br/>
        <w:t>- Di tích lịch sử đồi 722 - Đăk Săk: khám phá lịch sử và thưởng ngoạn cảnh quan thiên nhiên.</w:t>
        <w:br/>
        <w:t>- Vườn Quốc gia Yok Đôn: khám phá cảnh đẹp thiên nhiên và hệ sinh thái động thực vật phong phú.</w:t>
        <w:br/>
        <w:br/>
        <w:t>Ăn uống ở Đăk Nông đa dạng và mang đậm tính thiên nhiên. Các món ăn truyền thống bao gồm:</w:t>
        <w:br/>
        <w:br/>
        <w:t>- Cơm lam: gạo nếp nấu trong ống tre, ống nứa</w:t>
        <w:br/>
        <w:t>- Thịt nướng: thịt gia súc, gia cầm nướng trên than hoặc trong ống lồ ô</w:t>
        <w:br/>
        <w:t>- Cá lăng nướng: cá lăng nướng than hồng, chấm muối làm từ sả, ớt xanh và lá rừng</w:t>
        <w:br/>
        <w:t>- Canh thụt: canh kết hợp các loại rau rừng và cá suối, lòng non, sườn heo, cá hộp</w:t>
        <w:br/>
        <w:br/>
        <w:t>Đặc sản Đăk Nông nổi tiếng với:</w:t>
        <w:br/>
        <w:br/>
        <w:t>- Cà phê chất lượng cao (Robusta, Arabica, Culi)</w:t>
        <w:br/>
        <w:t>- Hạt tiêu to, tròn, mẩy và thơm</w:t>
        <w:br/>
        <w:t>- Hạt macca tự nhiên, an toàn và giàu dinh dưỡng</w:t>
        <w:br/>
        <w:t>- Bơ sáp Đăk Mil dẻo, thơm ngon</w:t>
        <w:br/>
        <w:t>- Gạo Buôn Choáh với hương vị đặc trưng</w:t>
        <w:br/>
        <w:br/>
      </w:r>
    </w:p>
    <w:p>
      <w:pPr>
        <w:pStyle w:val="Heading1"/>
      </w:pPr>
      <w:r>
        <w:t>Tỉnh thành 55) Quan Lạn</w:t>
      </w:r>
    </w:p>
    <w:p>
      <w:r>
        <w:t>Quan Lạn đẹp nhất vào mùa hè từ tháng 4 đến hết tháng 6 khi trời không quá nóng và không có bão. Mùa thu đẹp nhưng không khí lạnh hơn và mưa nhiều. Từ tháng 7 đến tháng 9, cần theo dõi dự báo thời tiết để tránh mưa bão, áp thấp nhiệt đới.</w:t>
        <w:br/>
        <w:br/>
        <w:t>Để đến đảo Quan Lạn, du khách cần đi theo 2 chặng:</w:t>
        <w:br/>
        <w:br/>
        <w:t>- Chặng 1: Từ miền Nam hoặc miền Trung đi Hà Nội hoặc Hải Phòng, rồi đi đường bộ đến bến tàu Hòn Gai hoặc cảng Cái Rồng (khoảng 4 tiếng, giá 150.000 - 200.000 đồng).</w:t>
        <w:br/>
        <w:br/>
        <w:t>- Chặng 2: Từ cảng đi tàu cao tốc ra đảo (khoảng 45 phút, giá không rõ). Trên đảo, du khách có thể thuê xe máy (150.000 - 200.000 đồng/ngày), tuk tuk (700.000 đồng/ngày) hoặc xe điện (1.200.000 đồng/ngày).</w:t>
        <w:br/>
        <w:br/>
        <w:t>"Chơi đâu" tại Đảo Quan Lạn có nhiều lựa chọn:</w:t>
        <w:br/>
        <w:br/>
        <w:t>- Bãi Quan Lạn: gần cảng, cát trắng, nước biển trong xanh.</w:t>
        <w:br/>
        <w:t>- Bãi Minh Châu: bờ cát trắng mịn nhất, đông khách.</w:t>
        <w:br/>
        <w:t>- Bãi Việt Mỹ: gần cầu cảng, view đẹp, giá phải chăng.</w:t>
        <w:br/>
        <w:t>- Bãi Sơn Hào: thoai thoải, cát không mịn.</w:t>
        <w:br/>
        <w:t>- Bãi Robinson: đẹp nhất, nhà nghỉ sát biển.</w:t>
        <w:br/>
        <w:t>- Đình Quan Lạn: thờ thành hoàng làng và các vị Tiên Công.</w:t>
        <w:br/>
        <w:t>- Chùa Quan Lạn và miếu Nghè Quan Lạn: thờ ông Phạm Công Chính.</w:t>
        <w:br/>
        <w:t>- Eo Gió: quan sát hòn đảo từ trên cao.</w:t>
        <w:br/>
        <w:t>- Dòng sông: chụp ảnh đẹp vào buổi chiều.</w:t>
        <w:br/>
        <w:t>- Cánh đồng cỏ: tạo dáng và chụp ảnh ấn tượng.</w:t>
        <w:br/>
        <w:t>- Con đường chính: chụp ảnh như trời Âu.</w:t>
        <w:br/>
        <w:br/>
        <w:t>Tại Quan Lạn, bạn có thể thưởng thức các món hải sản độc đáo như sá sùng, cà ghim, cù kỳ. Bạn có thể ăn ngay tại khách sạn hoặc bãi biển, nhưng cần hỏi giá cả trước. Ngoài ra, có quán ăn dân cư ở bãi Quan Lạn, phục vụ theo suất từ 1.000.000 đồng cho 4 người.</w:t>
        <w:br/>
        <w:br/>
      </w:r>
    </w:p>
    <w:p>
      <w:pPr>
        <w:pStyle w:val="Heading1"/>
      </w:pPr>
      <w:r>
        <w:t>Tỉnh thành 56) Bà Rịa - Vũng Tàu</w:t>
      </w:r>
    </w:p>
    <w:p>
      <w:r>
        <w:t>Bà Rịa - Vũng Tàu có hai mùa rõ rệt: mùa mưa (tháng 5-10) và mùa khô (tháng 11-4). Du lịch quanh năm có thể, nhưng đẹp nhất từ tháng 3 đến tháng 9 để tắm biển và thăm Côn Đảo. Thời tiết mát mẻ và không dầm dề.</w:t>
        <w:br/>
        <w:br/>
        <w:t>Từ TP HCM, du khách có thể đi xe máy, ôtô, tàu cao tốc, phà hoặc xe khách đến Vũng Tàu. Giá vé và thời gian di chuyển tùy thuộc vào phương tiện và điều kiện thời tiết. Từ Hà Nội, du khách đi máy bay hoặc tàu hoả đến TP HCM rồi lựa chọn phương tiện.</w:t>
        <w:br/>
        <w:br/>
        <w:t>Dưới đây là tóm tắt về các điểm du lịch ở Bà Rịa - Vũng Tàu:</w:t>
        <w:br/>
        <w:br/>
        <w:t>- Vũng Tàu: Bãi Tầm Dương, Bãi trước, núi Thị Vải, núi Dinh, địa đạo, Nhà Tròn, bãi biển Long Hải, núi Minh Đạm, chùa Hòn Một, bãi biển Dinh Cô, thiền viện Trúc Lâm Chân Nguyên, đèo Nước Ngọt.</w:t>
        <w:br/>
        <w:br/>
        <w:t>- Huyện Long Điền: bãi biển Long Hải, núi Minh Đạm, chùa Hòn Một, bãi biển Dinh Cô, thiền viện Trúc Lâm Chân Nguyên, đèo Nước Ngọt.</w:t>
        <w:br/>
        <w:br/>
        <w:t>- Huyện Côn Đảo: quần đảo Côn Đảo, đảo Côn Sơn.</w:t>
        <w:br/>
        <w:br/>
        <w:t>- Hồ Tràm: hồ Tràm, bãi biển Hồ Cốc, khu bảo tồn thiên nhiên Bình Châu - Phước Bửu, suối khoáng nóng Bình Châu.</w:t>
        <w:br/>
        <w:br/>
        <w:t>- Chùa Bánh Xèo: ni viện Thiện Hòa, nằm ở thị trấn Phú Mỹ, huyện Tân Thành.</w:t>
        <w:br/>
        <w:br/>
        <w:t>- Đồng cừu: xã Suối Nghệ, huyện Châu Đức.</w:t>
        <w:br/>
        <w:br/>
        <w:t>Đặc sản Bà Rịa - Vũng Tàu bao gồm:</w:t>
        <w:br/>
        <w:br/>
        <w:t>- Bánh khọt Vũng Tàu: Món ăn dân dã với hương vị riêng của miền biển Vũng Tàu.</w:t>
        <w:br/>
        <w:t>- Bánh xèo Long Hải: Giòn, thơm phức, tạo điểm hấp dẫn nổi bật.</w:t>
        <w:br/>
        <w:t>- Bánh hỏi An Nhứt: Dẻo, dai, được cuốn với rau sống, thịt xào và chấm với nước mắm kèm ngó sen chua ngọt.</w:t>
        <w:br/>
        <w:t>- Lẩu súng Phước Hải: Cá thiều xanh hoặc các loại cá biển khác được nấu với me chua, tương hột, sả, rau tần dày lá, ngò gai, ngò om, húng quế, ớt xắt lát mỏng.</w:t>
        <w:br/>
        <w:t>- Cháo hàu Long Sơn: Vi ngọt bùi, béo của hàu, quyện với mùi thơm của gạo cộng với vị cay, thơm của tiêu, hành, gừng, nấm rơm.</w:t>
        <w:br/>
        <w:t>- Gỏi cá mai: Chọn những con cá tươi xanh, đánh vảy rửa sạch, rút xương rồi ướp giấm, chanh, tỏi, ớt để làm chín cá.</w:t>
        <w:br/>
        <w:t>- Bánh canh giò heo: Sợi bánh dai mềm, nước dùng thanh ngọt, vị đậm đà.</w:t>
        <w:br/>
        <w:t>- Bún súng: Bún tươi, sợi nhỏ và rau sống cho vào tô, hải sản được trang trí trên mặt bún rồi chan nước dùng.</w:t>
        <w:br/>
        <w:t>- Hủ tiếu mỳ: Nước lèo trong vắt đậm đà, miếng sườn trắng mềm được nấu theo công thức riêng.</w:t>
        <w:br/>
        <w:br/>
      </w:r>
    </w:p>
    <w:p>
      <w:pPr>
        <w:pStyle w:val="Heading1"/>
      </w:pPr>
      <w:r>
        <w:t>Tỉnh thành 57) Hồ Ba Bể</w:t>
      </w:r>
    </w:p>
    <w:p>
      <w:r>
        <w:t>Bắc Kạn cách Hà Nội 165 km, có hai đường di chuyển: quốc lộ 3 cũ (3 tiếng đi xe máy) và cao tốc Hà Nội - Thái Nguyên (2 tiếng đi ôtô). Xe khách từ bến xe Mỹ Đình (Hà Nội) đi đến Bắc Kạn và các điểm du lịch khác.</w:t>
        <w:br/>
        <w:br/>
        <w:t>Hồ Ba Bể có thể đến quanh năm, mỗi mùa có nét đặc trưng riêng. Thời tiết đẹp nhất để du lịch là từ tháng 2 đến tháng 4, khi trời mát mẻ với nhiệt độ từ 25-30 độ. Đây cũng là thời điểm có nhiều lễ hội văn hóa.</w:t>
        <w:br/>
        <w:br/>
        <w:t>Ở khu vực hồ Ba Bể, có nhiều lựa chọn lưu trú với giá từ 150.000 đồng đến 1,2 triệu đồng cho phòng hai người. Các homestay địa phương gần hồ có ban công nhìn ra hồ, nhưng tiện nghi cơ bản. Cắm trại cũng là một lựa chọn với giá từ 1 đến 2 triệu đồng một người.</w:t>
        <w:br/>
        <w:br/>
        <w:t>Hồ Ba Bể là điểm đến lý tưởng cho du khách. Họ có thể thuê xuồng, kayak, SUP hoặc thuyền độc mộc để khám phá hồ và các điểm đến xung quanh. Giá thuê dao động từ 300.000 đến 3 triệu đồng tùy thời gian và dịch vụ.</w:t>
        <w:br/>
        <w:br/>
        <w:t>Món ăn địa phương ở đây bao gồm:</w:t>
        <w:br/>
        <w:br/>
        <w:t>- Cá nướng: được làm sạch, ướp gia vị đặc trưng, nướng trên than hồng, ngon nhất khi ăn nóng.</w:t>
        <w:br/>
        <w:t>- Lạp xưởng hồ Ba Bể: làm từ thịt lợn bản, tẩm ướp gừng đá, hun khói hoặc gác bếp để bảo quản lâu.</w:t>
        <w:br/>
        <w:t>- Thịt lợn gác bếp: được bảo quản và có mùi vị đậm đà hơn, thường được làm vào các dịp lễ Tết.</w:t>
        <w:br/>
        <w:br/>
        <w:t xml:space="preserve">"Lưu ý khi đến hồ Ba Bể: </w:t>
        <w:br/>
        <w:br/>
        <w:t>- Mang áo khoác vì thời tiết se lạnh vào buổi sớm và đêm.</w:t>
        <w:br/>
        <w:t>- Mang kem chống muỗi và côn trùng.</w:t>
        <w:br/>
        <w:t>- Chuẩn bị đồ ăn vặt và nước uống vì không có nhiều đồ ăn và cửa hàng tạp hóa.</w:t>
        <w:br/>
        <w:t>- Đặt bữa ăn trước để đảm bảo."</w:t>
        <w:br/>
        <w:br/>
      </w:r>
    </w:p>
    <w:p>
      <w:pPr>
        <w:pStyle w:val="Heading1"/>
      </w:pPr>
      <w:r>
        <w:t>Tỉnh thành 58) Hà Giang</w:t>
      </w:r>
    </w:p>
    <w:p>
      <w:r>
        <w:t>Khí hậu Hà Giang lạnh và ẩm ướt trong năm. Du lịch Hà Giang có thể vào bất kỳ mùa nào. Thời điểm đẹp nhất là:</w:t>
        <w:br/>
        <w:br/>
        <w:t>- Mùa thu (tháng 10-12): Lúa chín vàng, hoa tam giác mạch và cánh đồng cải nở sắc.</w:t>
        <w:br/>
        <w:t>- Mùa xuân (tháng 5-7): Hoa mơ, hoa mận nở trắng rừng và núi rừng xanh mướt.</w:t>
        <w:br/>
        <w:br/>
        <w:t>Để đến Hà Giang, bạn có thể chọn các phương tiện sau:</w:t>
        <w:br/>
        <w:br/>
        <w:t>- Từ miền Bắc: Có nhiều nhà xe chạy thẳng từ các tỉnh miền Bắc đến Hà Giang.</w:t>
        <w:br/>
        <w:t>- Từ miền Nam hoặc miền Trung: Nên bắt đầu hành trình từ Hà Nội.</w:t>
        <w:br/>
        <w:t>- Từ Hà Nội: Có nhiều xe khách xuất phát từ các bến xe, giá vé 200.000 - 300.000 đồng/lượt.</w:t>
        <w:br/>
        <w:t>- Tại Hà Giang: Có thể thuê xe máy (150.000 - 300.000 đồng/ngày) hoặc ô tô dịch vụ (7 - 16 chỗ).</w:t>
        <w:br/>
        <w:br/>
        <w:t>Những lựa chọn lưu trú đẹp tại khu vực cao nguyên đá Hà Giang bao gồm:</w:t>
        <w:br/>
        <w:br/>
        <w:t>- P'apiu: biệt thự, villa thiết kế nhà trình tường của người H'Mong, giá 10.000.000 đồng/đêm.</w:t>
        <w:br/>
        <w:t>- H'Mong Village: thiết kế hình quẩy tấu, giá phòng cộng đồng 400.000 đồng/đêm, bungalow 2.400.000 đồng/đêm.</w:t>
        <w:br/>
        <w:t>- Homestay Hoàng Su Phì, Kinh Homestay, Hồ Thầu Eco Village, Chúng Pủa, Bụi homestay, nhà cổ Hoàng Thân, Ong Vàng Mèo Vạc, Lo Lo Ancient House.</w:t>
        <w:br/>
        <w:br/>
        <w:t>Dưới đây là tóm tắt hành trình 3 ngày 2 đêm đến Hà Giang:</w:t>
        <w:br/>
        <w:br/>
        <w:t>Ngày 1: Hà Nội - Hà Giang - Đồng Văn</w:t>
        <w:br/>
        <w:br/>
        <w:t>- Khởi hành từ Hà Nội tối thứ 6</w:t>
        <w:br/>
        <w:t>- 8h sáng ngày hôm sau lên đường tới Đồng Văn</w:t>
        <w:br/>
        <w:t>- Chụp ảnh ven đường và dừng chân tại cổng trời Quản Bạ</w:t>
        <w:br/>
        <w:t>- Ghé thăm Núi Đôi Cô Tiên và hồ Nặm Đăm</w:t>
        <w:br/>
        <w:t>- Ăn trưa tại thị trấn Yên Minh</w:t>
        <w:br/>
        <w:t>- Đi đến phố cổ Đồng Văn và tham quan Dốc Thẩm Mã</w:t>
        <w:br/>
        <w:t>- Ghé thăm nhà Pao và phố Cáo</w:t>
        <w:br/>
        <w:t>- Đi chợ phiên và mua quà lưu niệm</w:t>
        <w:br/>
        <w:br/>
        <w:t>Ngày 2: Đồng Văn - Lũng Cú - sông Nho Quế - đèo Mã Pì Lèng</w:t>
        <w:br/>
        <w:br/>
        <w:t>- 6h30 xuất phát từ Đồng Văn sang Lũng Cú</w:t>
        <w:br/>
        <w:t>- Tham quan cột cờ và ngắm núi rừng</w:t>
        <w:br/>
        <w:t>- Di chuyển ngược lại đường cũ về Đồng Văn</w:t>
        <w:br/>
        <w:t>- Đi đến sông Nho Quế và đi thuyền</w:t>
        <w:br/>
        <w:t>- Len lỏi hết con đường vòng vèo đến bến thuyền</w:t>
        <w:br/>
        <w:t>- Ghé thăm Bảo tàng con đường Hạnh Phúc</w:t>
        <w:br/>
        <w:t>- Di chuyển xuống đèo Mã Pì Lèng và ngắm cảnh</w:t>
        <w:br/>
        <w:t>- Ghé thăm Bảo tàng con đường Hạnh Phúc</w:t>
        <w:br/>
        <w:t>- Dừng chân ở khu vực cột mốc báo 12 km tới Mèo Vạc</w:t>
        <w:br/>
        <w:br/>
        <w:t>Ngày 3: đèo Mã Pì Lèng - Làng văn hóa dân tộc Mông - Mèo Vạc - Hà Nội</w:t>
        <w:br/>
        <w:br/>
        <w:t>- Di chuyển từ đèo Mã Pì Lèng xuống thôn Tà Làng</w:t>
        <w:br/>
        <w:t>- Ghé thăm Bảo tàng con đường Hạnh Phúc</w:t>
        <w:br/>
        <w:t>- Dừng chân ở khu vực cột mốc báo 12 km tới Mèo Vạc</w:t>
        <w:br/>
        <w:t>- Ngắm hoàng hôn trên đèo Mã Pì Lèng</w:t>
        <w:br/>
        <w:t>- Di chuyển đến Làng văn hóa dân tộc Mông để nghỉ đêm</w:t>
        <w:br/>
        <w:t>- Khởi hành từ Mèo Vạc về Hà Nội</w:t>
        <w:br/>
        <w:br/>
        <w:t>Đặc sản Hà Giang bao gồm:</w:t>
        <w:br/>
        <w:br/>
        <w:t>- Bánh cuốn trứng với lớp bột ướt mỏng, trứng lòng đào đỏ.</w:t>
        <w:br/>
        <w:t>- Cháo ấu tẩu, vị thuốc bổ giải cảm, nấu bằng gạo nếp, chân giò và củ ấu.</w:t>
        <w:br/>
        <w:t>- Bánh chưng gù, được gói bằng tay, có màu xanh hoặc đen tùy loại gạo.</w:t>
        <w:br/>
        <w:t>- Thắng dền, giống bánh trôi tàu, làm từ bột gạo nếp.</w:t>
        <w:br/>
        <w:t>- Thắng cố, có mùi thơm của thảo quả, hạt dổi, vị béo ngậy của thịt.</w:t>
        <w:br/>
        <w:t>- Cháo ấu tẩu, ăn giải rượu, chống đau nhức xương khớp.</w:t>
        <w:br/>
        <w:t>- Bánh tam giác mạch, đặc trưng của người Mông, vị thơm, ngọt nhẹ.</w:t>
        <w:br/>
        <w:t>- Cơm lam Bắc Mê, đặc sản của đồng bào dân tộc Tày, có mùi thơm phức.</w:t>
        <w:br/>
        <w:br/>
        <w:t>Hà Giang nổi tiếng với những món quà đặc sản như:</w:t>
        <w:br/>
        <w:br/>
        <w:t>- Trái chín mọng ngọt ngào</w:t>
        <w:br/>
        <w:t>- Lạp xưởng gác bếp được ướp muối, đường, bột ngọt, rượu trắng và mắc mật khô, mang hương vị đặc trưng khó quên.</w:t>
        <w:br/>
        <w:br/>
      </w:r>
    </w:p>
    <w:p>
      <w:pPr>
        <w:pStyle w:val="Heading1"/>
      </w:pPr>
      <w:r>
        <w:t>Tỉnh thành 59) Mũi Né</w:t>
      </w:r>
    </w:p>
    <w:p>
      <w:r>
        <w:t>Mũi Né đẹp quanh năm, nhưng thời điểm đẹp nhất là từ tháng 4 đến tháng 8, khi nước biển trong xanh và mát lành. Từ tháng 8 đến tháng 12 thích hợp cho lướt ván và các môn thể thao mạo hiểm. Tháng 12 có thể mưa.</w:t>
        <w:br/>
        <w:br/>
        <w:t>Từ TP HCM, du khách có thể di chuyển đến Mũi Né bằng xe máy, xe khách, tàu hoặc ôtô. Các phương tiện phổ biến bao gồm:</w:t>
        <w:br/>
        <w:br/>
        <w:t>- Xe máy: đi theo cung đường ven biển, quãng đường khoảng 230 km, thời gian di chuyển khoảng 5-6 tiếng.</w:t>
        <w:br/>
        <w:t>- Xe khách: mua vé tại bến xe miền Đông, giá vé 130.000 đồng một người, thời gian di chuyển khoảng 5 tiếng.</w:t>
        <w:br/>
        <w:t>- Tàu: đi tàu SPT1/SPT4 từ ga Sài Gòn, giá vé 110.000 đồng một người, xuất phát vào buổi sáng.</w:t>
        <w:br/>
        <w:t>- Ôtô: sử dụng cao tốc Dầu Giây - Phan Thiết, thời gian di chuyển khoảng 2 tiếng.</w:t>
        <w:br/>
        <w:t>- Bay: từ Hà Nội bay đến TP HCM hoặc Cam Ranh, rồi bắt xe đến Mũi Né.</w:t>
        <w:br/>
        <w:br/>
        <w:t>Dưới đây là tóm tắt về 10 điểm đến nổi tiếng ở Mũi Né, Phan Thiết:</w:t>
        <w:br/>
        <w:br/>
        <w:t>1. Hòn Rơm: Điểm cắm trại lý tưởng, ngắm bình minh và hoàng hôn.</w:t>
        <w:br/>
        <w:t>2. Đồi Cát Hồng: Bãi cát dài lượn sóng, màu sắc đa dạng.</w:t>
        <w:br/>
        <w:t>3. Hòn Ghềnh: Điểm đến nguyên sơ, câu cá, lặn biển và ngắm hoàng hôn.</w:t>
        <w:br/>
        <w:t>4. Bàu Trắng - Bàu Sen: Hồ nước ngọt thiên nhiên, ngắm sen nở rộ.</w:t>
        <w:br/>
        <w:t>5. Suối Tiên: "Bồng lai tiên cảnh" với khe nước nhỏ và đồi nhũ đá.</w:t>
        <w:br/>
        <w:t>6. Làng chài Mũi Né: Cầm nhận cuộc sống của ngư dân, mua hải sản tươi ngon.</w:t>
        <w:br/>
        <w:t>7. Trường Dục Thanh: Di tích lịch sử, nơi chủ tịch Hồ Chí Minh dạy học.</w:t>
        <w:br/>
        <w:t>8. Dinh Vạn Thuỷ Tú: Di tích lâu đời, biểu tượng của tín ngưỡng thờ cá Ông.</w:t>
        <w:br/>
        <w:t>9. Bãi biển Mũi Né: Bãi biển đẹp với bờ cát trắng trải dài.</w:t>
        <w:br/>
        <w:t>10. Tháp Chàm Poshanư: Nhóm di tích còn sót lại của Vương quốc Chăm Pa xưa.</w:t>
        <w:br/>
        <w:br/>
        <w:t>Những điểm đến này sẽ giúp bạn khám phá vẻ đẹp và lịch sử của Mũi Né, Phan Thiết.</w:t>
        <w:br/>
        <w:br/>
        <w:t>Mũi Né nổi tiếng với các đặc sản như:</w:t>
        <w:br/>
        <w:br/>
        <w:t>- Gỏi cá (cá mai, cá suốt, cá đục) và gỏi ốc giác</w:t>
        <w:br/>
        <w:t>- Thịt dông (dông nướng, dông rô ti, dông hấp, chả dông, gỏi dông, cháo dông)</w:t>
        <w:br/>
        <w:t>- Cua huỳnh đế (cua ngọt, dai, thơm; vỏ giòn, mềm)</w:t>
        <w:br/>
        <w:t>- Lẩu thả (lá cá mai, cá thu, cá trích, cá đục, cá điêu hồng)</w:t>
        <w:br/>
        <w:br/>
        <w:t>Du lịch phát triển tại Mũi Né đã tạo ra sự đa dạng trong dịch vụ lưu trú. Du khách có thể chọn từ homestay bình dân (500.000 đồng/đêm) đến khách sạn (700.000-1 triệu đồng/đêm) và các resort cao cấp như The Anam Mũi Né, Anantara Mui Ne, Pandanus Resort,...</w:t>
        <w:br/>
        <w:br/>
        <w:t>"Lưu ý": Sóng biển có thể mạnh hơn bình thường, nên chọn bãi biển lặng sóng và có biển báo an toàn để bơi. Buổi tối, khu du lịch Hòn Rơm có chợ chiều với hải sản nướng giá rẻ, là điểm đến lý tưởng cho du khách.</w:t>
        <w:br/>
        <w:br/>
      </w:r>
    </w:p>
    <w:p>
      <w:pPr>
        <w:pStyle w:val="Heading1"/>
      </w:pPr>
      <w:r>
        <w:t>Tỉnh thành 60) Kiên Giang</w:t>
      </w:r>
    </w:p>
    <w:p>
      <w:r>
        <w:t>Di chuyển tới Kiên Giang có nhiều lựa chọn:</w:t>
        <w:br/>
        <w:br/>
        <w:t>- Đường bộ: Giá vé từ 200.000 - 300.000 đồng, thời gian 4,5 - 6,5 tiếng.</w:t>
        <w:br/>
        <w:t>- Đường thủy nội địa và biển: Giá vé từ 100.000 - 400.000 đồng, các hãng tàu như Superdong, Phú Quốc Express.</w:t>
        <w:br/>
        <w:t>- Sân bay Rạch Giá: Đường bay thẳng từ TP HCM, tần suất không cố định.</w:t>
        <w:br/>
        <w:t>- Sân bay Phú Quốc: Quốc tế, hàng chục chuyến bay mỗi ngày, giá vé máy bay khứ hồi nội địa từ 2,5 triệu - 8 triệu đồng.</w:t>
        <w:br/>
        <w:br/>
        <w:t>Khách sạn và khu nghỉ dưỡng ở Kiên Giang tập trung ở các thành phố lớn như Hà Tiên, Rạch Giá và Phú Quốc. Tại Rạch Giá, có nhiều lựa chọn lưu trú đa dạng từ cao cấp (1-1,2 triệu đồng/đêm) đến bình dân (dưới 300.000 đồng).</w:t>
        <w:br/>
        <w:br/>
        <w:t>"Tham quan" là một phần quan trọng của tỉnh Kiên Giang, bao gồm:</w:t>
        <w:br/>
        <w:br/>
        <w:t>- Rạch Giá: trung tâm hành chính, kinh tế, văn hóa của tỉnh Kiên Giang</w:t>
        <w:br/>
        <w:t>- Phú Quốc: hòn đảo du lịch nổi tiếng nhất của Việt Nam</w:t>
        <w:br/>
        <w:t>- Hà Tiên: cửa khẩu quốc tế với Campuchia</w:t>
        <w:br/>
        <w:t>- Nam Du: quần đảo xa nhất của huyện Kiên Hải</w:t>
        <w:br/>
        <w:t>- Hải Tặc: quần đảo có diện tích 251 ha</w:t>
        <w:br/>
        <w:t>- Hòn Sơn: đảo hoang sơ với 6 bãi biển đẹp</w:t>
        <w:br/>
        <w:t>- Ba Hòn: quần đảo có nhiều hang động kỳ bí</w:t>
        <w:br/>
        <w:t>- Quần đảo Bà Lụa: vùng biển êm, cảnh đẹp, không khí trong lành</w:t>
        <w:br/>
        <w:t>- Chùa Tam Bảo: chùa quan trọng trong quá trình hình thành và phát triển Phật giáo Kiên Giang</w:t>
        <w:br/>
        <w:t>- Cổng Tam Quan: biểu tượng đặc trưng của tỉnh Kiên Giang</w:t>
        <w:br/>
        <w:t>- Bến tàu Rạch Giá: nơi khởi hành các chuyến tàu ra đảo Phú Quốc, Hải Tặc, Nam Du</w:t>
        <w:br/>
        <w:t>- Sông Trẹm: chia U Minh thành hai vùng thượng và hạ</w:t>
        <w:br/>
        <w:t>- Bảo tàng Kiên Giang: nơi lưu giữ văn hóa, lịch sử và con người Kiên Giang</w:t>
        <w:br/>
        <w:t>- Đền thờ Nguyễn Trung Trực: đền lớn nhất trong chín đền thờ ông ở Kiên Giang</w:t>
        <w:br/>
        <w:br/>
        <w:t>Ẩm thực Phú Quốc nổi tiếng với các món ăn đặc sản như:</w:t>
        <w:br/>
        <w:br/>
        <w:t>- Gỏi cá trích: món ăn không có mùi tanh, ăn cùng dưa tươi</w:t>
        <w:br/>
        <w:t>- Bún kèn: món ăn của người Khmer với nước dùng sệt và vị ngọt thanh</w:t>
        <w:br/>
        <w:t>- Bún cá Kiên Giang: có nước lèo, bún tươi, thịt cá lóc đồng và tôm biển</w:t>
        <w:br/>
        <w:t>- Cà xỉu: hải sản mềm và ngọt, được muối cùng nước mắm đường</w:t>
        <w:br/>
        <w:t>- Xôi: món ăn truyền thống với gạo nếp, trứng gà, đường và nước cốt dừa.</w:t>
        <w:br/>
        <w:br/>
      </w:r>
    </w:p>
    <w:p>
      <w:pPr>
        <w:pStyle w:val="Heading1"/>
      </w:pPr>
      <w:r>
        <w:t>Tỉnh thành 61) Bến Tre</w:t>
      </w:r>
    </w:p>
    <w:p>
      <w:r>
        <w:t>Bến Tre có khí hậu nắng ấm quanh năm, du khách có thể ghé thăm bất cứ mùa nào. Thời điểm lý tưởng nhất là mùa hè (tháng 6, 7, 8), khi du khách vừa được ngắm cảnh thiên nhiên đa sắc màu và thưởng thức trái cây tươi hái trên cây.</w:t>
        <w:br/>
        <w:br/>
        <w:t>Để di chuyển từ TP HCM đến Bến Tre, bạn có thể:</w:t>
        <w:br/>
        <w:br/>
        <w:t>- Đi xe khách từ bến xe Miền Tây với giá 85.000-140.000 đồng, thời gian 1,5-2 tiếng.</w:t>
        <w:br/>
        <w:t>- Phượt bằng xe máy hoặc xe ôtô tự lái, xuất phát vào sáng sớm hoặc sau 9h sáng để tránh đông.</w:t>
        <w:br/>
        <w:t>- Chọn tour lữ hành để thuận tiện tham quan.</w:t>
        <w:br/>
        <w:br/>
        <w:t>Tại Bến Tre, homestay đang phát triển mạnh mẽ, cho phép du khách trải nghiệm lối sống địa phương và thưởng thức đặc sản địa phương. Ngoài ra, có nhiều khách sạn và nhà nghỉ trong nội thành như Công Đoàn, Hàm Luông, Cửu Long, Thư Thư và Quê Hương, nơi bạn có thể ngắm nhìn đường phố sông nước.</w:t>
        <w:br/>
        <w:br/>
        <w:t>Dưới đây là tóm tắt về các điểm du lịch tại Bến Tre:</w:t>
        <w:br/>
        <w:br/>
        <w:t>- Cồn Quy: Đặc sản trái cây ngon và tôm cá, thưởng thức "đờn ca tài tử" Nam bộ.</w:t>
        <w:br/>
        <w:t>- Cồn Phụng: Chế biến kẹo dừa, đồ lưu niệm từ dừa, câu cá sấu, thưởng thức trái cây nhiệt đới.</w:t>
        <w:br/>
        <w:t>- Vườn cây ăn trái: Hái trái cây tươi tại vườn Cái Mơn, Tiên Long, Tân Phú.</w:t>
        <w:br/>
        <w:t>- Vườn dừa: Đạp xe qua các vườn dừa, trò chuyện với người dân địa phương.</w:t>
        <w:br/>
        <w:t>- Sân chim Vàm Hồ: Quan sát hơn 100 loài chim khác nhau.</w:t>
        <w:br/>
        <w:t>- Lăng mộ cụ Nguyễn Đình Chiểu: Lễ hội truyền thống vào ngày 1/7 hàng năm.</w:t>
        <w:br/>
        <w:t>- Bãi biển Bình Đại: Tắm biển, câu cá, tham quan điểm du lịch tâm linh.</w:t>
        <w:br/>
        <w:t>- Làng du kích Đồng Khởi: Khu nhà triển lãm, trưng bày vũ khí chống quân xâm lược.</w:t>
        <w:br/>
        <w:t>- Làng nghề Phú Lễ: Hát sắc bùa, nấu rượu nếp, đình Phú Lễ được xây dựng vào năm 1826.</w:t>
        <w:br/>
        <w:t>- Làng nghề bánh tráng Mỹ Lồng: Xem người dân làm bánh tráng, nướng trên bếp than.</w:t>
        <w:br/>
        <w:t>- Làng nghề bánh phồng Sơn Đốc: Tham quan quy trình làm bánh phồng nếp.</w:t>
        <w:br/>
        <w:t>- Làng nghề đan lát Phước Tuy: Xem người dân làm ra sản phẩm bằng tre.</w:t>
        <w:br/>
        <w:br/>
        <w:t>Đặc sản Bến Tre bao gồm:</w:t>
        <w:br/>
        <w:br/>
        <w:t>- Cơm dừa, cháo dừa, tép rang dừa, cổ hũ dừa, bánh dừa Giồng Luông</w:t>
        <w:br/>
        <w:t>- Chuối đập nướng với nước cốt dừa</w:t>
        <w:br/>
        <w:t>- Bánh canh bột xắt với thịt vịt</w:t>
        <w:br/>
        <w:t>- Chè bưởi với sầu riêng</w:t>
        <w:br/>
        <w:t>- Thịt chuột dừa nướng, hấp, nấu cà ri</w:t>
        <w:br/>
        <w:t>- Mật ong thủ công</w:t>
        <w:br/>
        <w:t>- Bánh xèo ốc gạo</w:t>
        <w:br/>
        <w:t>- Tôm càng xanh nướng, luộc, nổ muối hột</w:t>
        <w:br/>
        <w:t>- Trái cây như sầu riêng, chôm chôm, nhãn, măng cụt</w:t>
        <w:br/>
        <w:t>- Nấm mối dai, vị ngọt, mùi thơm đặc trưng</w:t>
        <w:br/>
        <w:br/>
      </w:r>
    </w:p>
    <w:p>
      <w:pPr>
        <w:pStyle w:val="Heading1"/>
      </w:pPr>
      <w:r>
        <w:t>Tỉnh thành 62) Đà Nẵng</w:t>
      </w:r>
    </w:p>
    <w:p>
      <w:r>
        <w:t>Đà Nẵng có hai mùa rõ rệt: mùa khô từ tháng 1 đến tháng 7 và mùa mưa từ tháng 8 đến tháng 12. Thời điểm đẹp nhất để du lịch Đà Nẵng là từ đầu tháng 4 đến giữa tháng 9, khi có tiết trời mát mẻ và giá cả dịch vụ bình ổn.</w:t>
        <w:br/>
        <w:br/>
        <w:t>Du khách đến Đà Nẵng có thể di chuyển bằng máy bay, tàu hỏa hoặc tự lái ôtô. Giá vé máy bay từ 1,3-3 triệu đồng, tàu hỏa từ 600.000-1,1 triệu đồng. Tự lái ôtô cần ít nhất một tuần và hai tài xế thay phiên cầm lái.</w:t>
        <w:br/>
        <w:br/>
        <w:t>Du lịch tại Đà Nẵng phát triển nhanh chóng với nhiều lựa chọn lưu trú như khách sạn, homestay, căn hộ và phòng tập thể. Giá phòng dao động từ 500.000 đồng đến 10.000.000 đồng một đêm. Các resort và khách sạn 5 sao nổi tiếng ở Đà Nẵng bao gồm InterContinental và Hyatt Regency.</w:t>
        <w:br/>
        <w:br/>
        <w:t>Địa điểm đẹp ngoài thành phố Đà Nẵng bao gồm bán đảo Sơn Trà, núi Ngũ Hành Sơn, rạn Nam Ô, đèo Hải Vân. Bán đảo Sơn Trà có cánh rừng nguyên sinh rộng lớn và nhiều bãi tắm đẹp như Tiên Sa, Đá Đen, bãi Bụt. Du khách có thể tham gia nhiều hoạt động hấp dẫn như lặn biển ngắm san hô, câu cá cùng ngư dân, chiêm ngưỡng thành phố từ trực thăng, trên đỉnh Bàn Cờ. Nơi đây cũng là nơi sinh sống của hàng trăm loài động vật, trong đó có voọc chà vá chân nâu được mệnh danh là "nữ hoàng linh trưởng" trên bán đảo Sơn Trà.</w:t>
        <w:br/>
        <w:br/>
        <w:t>Ngũ Hành Sơn là nơi có nhiều ngôi chùa linh thiêng cùng hệ thống các hang động tự nhiên. Đèo Hải Vân cách trung tâm Đà Nẵng khoảng một giờ chạy xe máy, với chiều dài 21 km và đỉnh cao nhất là 496 m so với mực nước biển. Rạn đá Nam Ô là nơi cư dân đông đúc, chủ yếu hành nghề ngư lưới cụ và nổi tiếng với nghề làm pháo và nước mắm truyền thống.</w:t>
        <w:br/>
        <w:br/>
        <w:t>Đà Nẵng cũng có nhiều điểm tham quan hấp dẫn như cầu Rồng, cầu quay sông Hàn, cầu Trần Thị Lý, cầu tình yêu, tượng cá chép hóa rồng, Cung Văn hóa Thiếu nhi Đà Nẵng, Bảo tàng Nghệ thuật Điêu khắc Chăm, Bảo tàng Mỹ thuật Đà Nẵng, Bảo tàng Phật giáo, Nhà thờ Tourane, Làng bích họa Đà Nẵng, chợ Cồn, chợ Hàn, chợ hải sản và các khu chợ đêm.</w:t>
        <w:br/>
        <w:br/>
        <w:t>Tất cả những điểm tham quan này đều mang đến cho du khách những trải nghiệm độc đáo và đáng nhớ.</w:t>
        <w:br/>
        <w:br/>
        <w:t>Trải nghiệm tại Đà Nẵng bao gồm:</w:t>
        <w:br/>
        <w:br/>
        <w:t>- Lên trực thăng ngắm cảnh thành phố và biển</w:t>
        <w:br/>
        <w:t>- Học lướt sóng và chèo SUP tại trường dạy lướt sóng Đà Nẵng</w:t>
        <w:br/>
        <w:t>- Thuyền du lịch sông Hàn để ngắm nhìn trung tâm thành phố về đêm</w:t>
        <w:br/>
        <w:t>- Ăn uống và xem cầu Rồng phun lửa</w:t>
        <w:br/>
        <w:t>- Khám phá thành phố Đà Nẵng về đêm với tiết trời mát mẻ và không quá ồn ào.</w:t>
        <w:br/>
        <w:br/>
        <w:t>Đặc sản Đà Nẵng bao gồm:</w:t>
        <w:br/>
        <w:br/>
        <w:t>- Mì Quảng: món ăn khô với đậu phộng rang, bánh tráng mè nướng, giá từ 15.000 - 40.000 đồng một tô.</w:t>
        <w:br/>
        <w:t>- Bánh tráng thịt heo: món ăn đơn giản với thịt heo, giá từ 50.000 - 200.000 đồng một suất.</w:t>
        <w:br/>
        <w:t>- Bê thui Cầu Mống: thịt bê tái, chín rõ, bì chín, giá từ 350.000 - 380.000 đồng một kg.</w:t>
        <w:br/>
        <w:t>- Gỏi cá Nam Ô: cá tươi ngọt thấm vị trong nước dùng cay, giá khoảng 80.000 đồng một suất.</w:t>
        <w:br/>
        <w:t>- Bánh xèo: món ăn bình dân với nước tương nóng, giá từ 20.000 - 100.000 đồng một phần.</w:t>
        <w:br/>
        <w:t>- Bún mắm: món ăn quen thuộc với người Đà Nẵng, giá từ 15.000 - 30.000 đồng mỗi tô.</w:t>
        <w:br/>
        <w:t>- Bún thịt nướng: món ăn dễ tìm, giá khoảng 15.000 – 30.000 đồng mỗi tô.</w:t>
        <w:br/>
        <w:t>- Mít trộn: món khoái khẩu của nhiều người, giá mỗi đĩa khoảng 20.000 đồng.</w:t>
        <w:br/>
        <w:t>- Ốc hút: món ăn được chế biến theo nhiều vị, giá mỗi phần từ 15.000 đến 30.000 đồng.</w:t>
        <w:br/>
        <w:t>- Sữa chua muối: món ăn vặt mềm, không quá béo, giá 1.000 đồng một hũ.</w:t>
        <w:br/>
        <w:br/>
        <w:t>Đà Nẵng có nhiều đặc sản nổi tiếng như tré ông Chánh, tré bà Đệ, bánh khô mè Cẩm Lệ, rong biển Mỹ Khê, nước mắm Nam Ô, hải sản tươi sống hoặc khô mực, khô cá. Những món này dễ tìm mua và đóng gói hành lý làm quà.</w:t>
        <w:br/>
        <w:br/>
      </w:r>
    </w:p>
    <w:p>
      <w:pPr>
        <w:pStyle w:val="Heading1"/>
      </w:pPr>
      <w:r>
        <w:t>Tỉnh thành 63) Mù Cang Chải</w:t>
      </w:r>
    </w:p>
    <w:p>
      <w:r>
        <w:t>Mù Cang Chải đẹp quanh năm. Các mùa đẹp nhất bao gồm:</w:t>
        <w:br/>
        <w:br/>
        <w:t>- Mùa đổ nước (cuối tháng 5 - đầu tháng 6): Ruộng bậc thang như "tráng gương" soi cả đất trời.</w:t>
        <w:br/>
        <w:t>- Mùa lúa chín (tháng 9 - tháng 10): Bức tranh vùng cao đầy màu sắc.</w:t>
        <w:br/>
        <w:t>- Cuối tháng 12: Mùa đào rừng đua nở.</w:t>
        <w:br/>
        <w:br/>
        <w:t>Để di chuyển từ Hà Nội đến Mù Cang Chải, có hai cách:</w:t>
        <w:br/>
        <w:br/>
        <w:t>1. Xe khách: Đi từ bến xe Mỹ Đình theo quốc lộ 32 hoặc đường cao tốc Nội Bài - Lào Cai.</w:t>
        <w:br/>
        <w:t>2. Xe riêng: Chọn lộ trình truyền thống qua đường 32, xuất phát từ Hà Nội lúc 5h để đến Mù Cang Chải vào giờ ăn trưa.</w:t>
        <w:br/>
        <w:br/>
        <w:t>Lưu trú tại Mù Cang Chải có nhiều lựa chọn, bao gồm:</w:t>
        <w:br/>
        <w:br/>
        <w:t>- Nhà sàn và homestay của người dân, phổ biến nhất, giá khoảng 100.000 - 200.000 đồng một đêm.</w:t>
        <w:br/>
        <w:t>- Khách sạn bình dân từ 1 đến 3 sao, giá khoảng 200.000 - 500.000 đồng một đêm.</w:t>
        <w:br/>
        <w:t>- Khu nghỉ dưỡng sinh thái (Ecolodge) như Hello MCC và MCC Eco lodge.</w:t>
        <w:br/>
        <w:t>- Khách sạn cao cấp hơn tại Tú Lệ và Nghĩa Lộ.</w:t>
        <w:br/>
        <w:br/>
        <w:t>"Chơi đâu" là một điểm đến lý tưởng cho mùa lúa chín ở Yên Bái. Đèo Khau Phạ là nơi diễn ra hoạt động dù lượn hàng năm, còn thung lũng Lìm Mông và Lìm Thái là nơi có những bản làng người Thái yên bình. Du khách có thể chạy xe giữa những thửa ruộng chín vàng, ngắm bản làng, gặp gỡ người dân địa phương và vui chơi bên những dòng suối mát lạnh.</w:t>
        <w:br/>
        <w:br/>
        <w:t>Một số điểm đến nổi bật khác bao gồm:</w:t>
        <w:br/>
        <w:br/>
        <w:t>- Đồi Mâm Xôi: hình ảnh biểu tượng của mùa vàng Mù Cang Chải</w:t>
        <w:br/>
        <w:t>- Đồi Móng Ngựa: những thửa ruộng bậc thang hình bán nguyệt đẹp như tranh vẽ</w:t>
        <w:br/>
        <w:t>- Rừng trúc 60 năm tuổi: cung cấp đặc sản măng trúc cho vùng</w:t>
        <w:br/>
        <w:t>- Tuyến zipline dài bậc nhất Việt Nam tại Aeris Hill</w:t>
        <w:br/>
        <w:t>- Trạm Tấu: điểm đến thích hợp nếu bạn quyết định khám phá Yên Bái mùa lúa chín</w:t>
        <w:br/>
        <w:br/>
        <w:t>Du khách có thể nghỉ chân ở Tú Lệ hoặc Mù Cang Chải, và tham gia các hoạt động như đi chợ, thưởng thức đồ ăn của người dân tộc Thái, chụp ảnh tại đồi Mâm Xôi, đi vào ruộng lúa, tham gia trò chơi mạo hiểm Aeris Hill, và tắm suối khoáng nóng tại Trạm Tấu.</w:t>
        <w:br/>
        <w:br/>
        <w:t>"Lịch trình gợi ý" cho du khách đến Trạm Tấu:</w:t>
        <w:br/>
        <w:br/>
        <w:t>- Di chuyển từ Hà Nội đến Trạm Tấu (220 km) mất 5 tiếng, nên đi từ sớm để nghỉ ngơi và ăn uống.</w:t>
        <w:br/>
        <w:t>- Chọn cách di chuyển: đi xe tự lái hoặc đón xe khách đến Nghĩa Lộ, sau đó gọi taxi đến Trạm Tấu.</w:t>
        <w:br/>
        <w:t>- Tổng chi phí khoảng 3.000.000 đồng một người.</w:t>
        <w:br/>
        <w:br/>
        <w:t>Mù Cang Chải nổi tiếng với các đặc sản như xôi nếp nương, nhộng ong rừng, măng đắng xào, thịt lợn đen nướng, cá suối nướng, cá hồi, cá tầm Khau Phạ và cải mèo. Du khách cũng có thể mua Cốm xanh Tú Lệ làm quà với giá 90.000 đồng/kg.</w:t>
        <w:br/>
        <w:br/>
        <w:t>'Lưu ý' bao gồm các hành động có trách nhiệm như không xả rác, không chen lấn chụp ảnh và không cho trẻ con dọc đường tiền hay quà bánh. Những hành động này giúp bảo vệ môi trường và đảm bảo an toàn cho mọi người.</w:t>
        <w:br/>
        <w:br/>
      </w:r>
    </w:p>
    <w:p>
      <w:pPr>
        <w:pStyle w:val="Heading1"/>
      </w:pPr>
      <w:r>
        <w:t>Tỉnh thành 64) Bảo Lộc</w:t>
      </w:r>
    </w:p>
    <w:p>
      <w:r>
        <w:t>Bảo Lộc có hai mùa chính: mùa khô và mùa mưa. Mùa khô có nắng nhiều, nhiệt độ trung bình 20 độ C, thuận lợi cho du lịch. Mùa mưa từ tháng 4 đến tháng 11, với mưa nhiều nhất từ tháng 6 đến tháng 9. Nhiệt độ trung bình cả năm 21-22 độ C.</w:t>
        <w:br/>
        <w:br/>
        <w:t>Bảo Lộc cách TP HCM 195 km về hướng tây nam và cách Đà Lạt 110 km về hướng bắc. Du khách có thể di chuyển bằng ôtô cá nhân, xe giường nằm hoặc limousine. Sân bay gần nhất là Liên Khương, từ đó mất khoảng 2 tiếng ôtô.</w:t>
        <w:br/>
        <w:br/>
        <w:t>Bảo Lộc có đa dạng khu lưu trú, từ homestay, khách sạn 2-4 sao đến khu cắm trại. Giá phòng từ 300.000 đồng đến 1,2 triệu đồng. Khu cắm trại có mức giá từ 400.000 đồng đến 800.000 đồng cho một người qua đêm.</w:t>
        <w:br/>
        <w:br/>
        <w:t>"Chơi đâu" là một khu du lịch tại Bảo Lộc, Lâm Đồng, với nhiều điểm tham quan thú vị. Khu du lịch Dambri có thác nước đẹp và lớn nhất khu vực Tây Nguyên, cùng với hệ thống máng trượt dài 1.650 m qua rừng nguyên sinh. Ngoài ra, còn có Tu viện Bát Nhã, Chùa Linh Quy Pháp Ấn, Núi Đại Bình, đồi chè Tâm Châu, đèo Lộc Thành và hồ nước "vùng đất chocolate".</w:t>
        <w:br/>
        <w:br/>
        <w:t>Các quán ăn ngon ở Bảo Lộc tập trung ở trung tâm thành phố và khu vực du lịch. Một số món ăn nổi bật bao gồm:</w:t>
        <w:br/>
        <w:br/>
        <w:t>- Phở khô Bảo Lộc với hương vị đặc biệt và nhiều lựa chọn thịt bò.</w:t>
        <w:br/>
        <w:t>- Nem nướng với nước chấm tươi mát và cách thưởng thức đúng chuẩn.</w:t>
        <w:br/>
        <w:t>- Bánh bèo mềm mịn với topping tôm cháy, da heo, mỡ hành.</w:t>
        <w:br/>
        <w:t>- Nộm bò khô với đu đủ xanh, gan bò khô, khô bò xé sợ và bánh phồng tôm.</w:t>
        <w:br/>
        <w:br/>
        <w:t>Đoạn đường 1 km đến chùa Linh Quy Pháp Ấn khá hẹp, yêu cầu du khách đi bộ. Hãy lưu ý trang phục phù hợp để đảm bảo an toàn và thoải mái trong hành trình đến chùa.</w:t>
        <w:br/>
        <w:br/>
      </w:r>
    </w:p>
    <w:p>
      <w:pPr>
        <w:pStyle w:val="Heading1"/>
      </w:pPr>
      <w:r>
        <w:t>Tỉnh thành 65) Quảng Ngãi</w:t>
      </w:r>
    </w:p>
    <w:p>
      <w:r>
        <w:t>Thời gian thích hợp cho du lịch Quảng Ngãi là từ tháng 4 đến tháng 8. Đây là thời điểm khô ráo, nắng đẹp, ít mưa bão, thuận tiện di chuyển và tham gia các hoạt động giải trí.</w:t>
        <w:br/>
        <w:br/>
        <w:t>Quảng Ngãi không có sân bay, sân bay gần nhất là Chu Lai (Quảng Nam), cách thành phố khoảng 40 km. Có thể di chuyển từ Chu Lai đến Quảng Ngãi bằng taxi, ôtô buýt, xe ôtô dịch vụ hoặc tàu Thống Nhất. Xe máy là phương tiện thuận tiện nhất trong thành phố.</w:t>
        <w:br/>
        <w:br/>
        <w:t>Quảng Ngãi không có nhiều khách sạn sang trọng. Các khu lưu trú chia theo khu vực, tùy nhu cầu của du khách. Giá phòng tại TP Quảng Ngãi dao động từ 200.000 - 700.000 đồng một đêm. Các khu vực ngoại ô có resort và homestay với giá từ 500.000 - 1,2 triệu đồng một đêm.</w:t>
        <w:br/>
        <w:br/>
        <w:t>"Chơi đâu" là một câu hỏi thường được đặt ra khi du khách đến với Quảng Ngãi. Tỉnh này có nhiều điểm du lịch hấp dẫn và đa dạng, từ biển đến núi, từ lịch sử đến văn hóa. Dưới đây là một số điểm du lịch nổi bật ở Quảng Ngãi:</w:t>
        <w:br/>
        <w:br/>
        <w:t>1. **Thành phố Quảng Ngãi**: Thành phố có sông Trà Khúc chảy giữa lòng thành phố, tạo nên một cảnh quan đẹp và lãng mạn. Du khách có thể tản bộ hai bên bờ sông, ngắm nhìn những bãi bồi trồng hoa màu và dưa xanh vào bình minh và hoàng hôn.</w:t>
        <w:br/>
        <w:t>2. **Bãi biển Mỹ Khê**: Bãi biển này nằm cách trung tâm thành phố khoảng 15 km, là một trong những bãi biển đẹp nhất của tỉnh. Du khách có thể đến đây để thư giãn, tắm biển, và thưởng thức hải sản tươi sống.</w:t>
        <w:br/>
        <w:t>3. **Đảo Lý Sơn**: Đảo này cách đất liền 15 hải lý, có diện tích tự nhiên 10,39 km2, dân số hơn 22.000 người. Lý Sơn được ví như hòn ngọc giữa biển, có nhiều di tích lịch sử, văn hóa, và lễ hội truyền thống.</w:t>
        <w:br/>
        <w:t>4. **Thảo nguyên Bùi Hui**: Thảo nguyên này nằm cách thành phố Quảng Ngãi hơn 70 km về phía tây, là một trong những nơi đẹp nhất của tỉnh. Du khách có thể đến đây để dã ngoại, cắm trại, và thưởng thức hoa sim và sim chín.</w:t>
        <w:br/>
        <w:t>5. **Mũi Ba Làng An**: Mũi này nằm ở xã Bình Châu, huyện Bình Sơn, cách thành phố Quảng Ngãi 35 km về hướng bắc. Du khách có thể đến đây để ngắm nhìn toàn cảnh của mũi biển, đi bộ dọc bờ biển, và chụp ảnh với những khối đá nhấp nhô.</w:t>
        <w:br/>
        <w:t>6. **Đồng muối**: Đồng muối này nằm dọc theo quốc lộ 1A, thuộc huyện Đức Phổ, cách trung tâm thành phố khoảng 60 km về phía Nam. Du khách có thể đến đây để trải nghiệm cào muối, và thưởng thức hải sản tươi sống.</w:t>
        <w:br/>
        <w:t>7. **Thác trắng Minh Long**: Thác này nằm cách trung tâm thành phố khoảng 30 km, là một trong những thác đẹp nhất của tỉnh. Du khách có thể đến đây để ngắm nhìn thác, và thưởng thức cảnh quan xung quanh.</w:t>
        <w:br/>
        <w:t>8. **Núi Thiên Ấn**: Núi này nằm cách thành phố Quảng Ngãi khoảng 10 km, là biểu tượng của Quảng Ngãi. Du khách có thể đến đây để ngắm nhìn khung cảnh hùng vĩ, và tham quan chùa Thiên Ấn.</w:t>
        <w:br/>
        <w:t>9. **Gành Yến**: Gành này nằm bên làng chài thôn Thanh Thủy, xã Bình Hải, huyện Bình Sơn, cách thành phố Quảng Ngãi 35 km về hướng bắc. Du khách có thể đến đây để ngắm nhìn những bãi đá trầm tích, và thưởng thức hải sản tươi sống.</w:t>
        <w:br/>
        <w:t>10. **Khu di tích Đặng Thuỳ Trâm**: Khu di tích này nằm ở xã Phổ Cường, huyện Đức Phổ, cách thành phố Quảng Ngãi khoảng 20 km. Du khách có thể đến đây để tham quan và tìm hiểu về lịch sử và văn hóa của tỉnh.</w:t>
        <w:br/>
        <w:br/>
        <w:t>Tóm lại, Quảng Ngãi có nhiều điểm du lịch hấp dẫn và đa dạng, từ biển đến núi, từ lịch sử đến văn hóa. Du khách có thể đến đây để thư giãn, tắm biển, và thưởng thức hải sản tươi sống, hoặc để tìm hiểu về lịch sử và văn hóa của tỉnh.</w:t>
        <w:br/>
        <w:br/>
        <w:t>Dưới đây là tóm tắt về các đặc sản của Quảng Ngãi:</w:t>
        <w:br/>
        <w:br/>
        <w:t>- **Don**: Đặc sản của Quảng Ngãi, thường ăn vào mùa khô, có thể thưởng thức bất kỳ thời điểm nào trong ngày.</w:t>
        <w:br/>
        <w:t>- **Cá bống sông Trà**: Ngon nhất vào mùa hè, thường rim với gia vị và ăn với cơm trắng.</w:t>
        <w:br/>
        <w:t>- **Bánh xèo**: Được đúc trong khuôn nhỏ, mềm và có nhân là tôm, giá, ăn kèm với chuối cắt lát và chấm với nước mắm pha ớt, tỏi Lý Sơn.</w:t>
        <w:br/>
        <w:t>- **Ram bắp**: Bào vụn ngô trộn với muối đường tiêu hành, gói trong bánh tráng gạo và chiên trên chảo dầu sôi.</w:t>
        <w:br/>
        <w:t>- **Hải sản**: Cua, nhum biển, hàu sữa... là những món ăn không thể bỏ qua, giá cả phải chăng.</w:t>
        <w:br/>
        <w:t>- **Kẹo gương**: Món ăn theo chân người Hoa, giòn, vị ngọt béo bùi, kết hợp cùng trà sen rất phù hợp.</w:t>
        <w:br/>
        <w:br/>
      </w:r>
    </w:p>
    <w:p>
      <w:pPr>
        <w:pStyle w:val="Heading1"/>
      </w:pPr>
      <w:r>
        <w:t>Tỉnh thành 66) Kon Tum</w:t>
      </w:r>
    </w:p>
    <w:p>
      <w:r>
        <w:t>Kon Tum không có sân bay, sân bay gần nhất là Pleiku (Gia Lai), cách khoảng 45 km. Du khách có thể di chuyển bằng ôtô (1 tiếng), xe buýt (30.000 đồng một chiều), taxi (500.000 - 650.000 đồng một chiều) hoặc xe giường nằm (500.000 - 750.000 đồng).</w:t>
        <w:br/>
        <w:br/>
        <w:t>Tại Kon Tum, du khách có thể chọn từ các khách sạn nhỏ dưới 3 sao hoặc homestay. Giá phòng đôi tại thành phố Kon Tum dao động từ 300.000 - 500.000 đồng. Tại Măng Đen, có khách sạn lớn Golden Boutique Hotel với giá phòng đôi từ 1,5 triệu đồng.</w:t>
        <w:br/>
        <w:br/>
        <w:t>"Tham quan" là một phần quan trọng của du lịch tại Kon Tum. Các điểm tham quan nổi bật bao gồm:</w:t>
        <w:br/>
        <w:br/>
        <w:t>- Nhà thờ Chánh tòa (Nhà thờ gỗ): được xây dựng theo kiến trúc Roman kết hợp với phong cách nhà sàn truyền thống của đồng bào Ba Na.</w:t>
        <w:br/>
        <w:t>- Tòa Giám mục: được xây dựng năm 1935, kết hợp giữa kiến trúc truyền thống bản địa và phương Tây.</w:t>
        <w:br/>
        <w:t>- Ngã ba biên giới ba nước Việt Nam - Lào - Campuchia (Ngã ba Đông Dương)</w:t>
        <w:br/>
        <w:t>- Cửa khẩu quốc tế Bờ Y</w:t>
        <w:br/>
        <w:t>- Măng Đen: được mệnh danh là "Đà Lạt thu nhỏ" với rừng nguyên sinh, hồ, thác nước, rừng thông, khí hậu mát mẻ.</w:t>
        <w:br/>
        <w:t>- Sông Đăk Bla: là nguồn cung cấp nước và phù sa cho sản xuất nông nghiệp của người dân và một cảnh đẹp.</w:t>
        <w:br/>
        <w:t>- Cầu treo Kon Klor: nối liền hai bờ sông Đắk Bla và là điểm tham quan nổi bật.</w:t>
        <w:br/>
        <w:t>- Núi Ngọc Linh: chứa đựng nhiều giá trị tâm linh và khí hậu vùng nhiệt đới.</w:t>
        <w:br/>
        <w:t>- Nhà rông Kon Klor: được xây dựng theo kiểu truyền thống với chất liệu gỗ, tre, nứa, tranh, mái lá và có những họa tiết, hoa văn trang trí công phu.</w:t>
        <w:br/>
        <w:t>- Vườn quốc gia Chư Mom Ray: có tính đa dạng sinh học cao và là khu vực sinh sống của các dân tộc Rờ Mâm, K’Dong, Gia Rai, H’Lăng và đặc biệt là Bơ Râu.</w:t>
        <w:br/>
        <w:br/>
        <w:t>Ẩm thực ở Kon Tum rất đa dạng và phong phú. Một số món ăn đặc trưng bao gồm:</w:t>
        <w:br/>
        <w:br/>
        <w:t>- Gỏi lá rừng với hơn 70 loại lá rừng, ăn kèm với thịt luộc, tôm đất và bì lợn.</w:t>
        <w:br/>
        <w:t>- Gà nướng với thịt săn chắc, được nhồi lá tiêu rừng, hành, sả và ớt.</w:t>
        <w:br/>
        <w:t>- Bún đỏ với sợi bún màu đỏ, bao gồm cua đồng, chả viên và trứng cút luộc.</w:t>
        <w:br/>
        <w:t>- Lẩu xuyên tiêu với vị cay và ngọt thanh tự nhiên.</w:t>
        <w:br/>
        <w:t>- Xôi măng với màu vàng bắt mắt, ăn kèm với măng xào, măng luộc, vừng hoặc thịt kho.</w:t>
        <w:br/>
        <w:br/>
        <w:t>Đường lên Măng Đen có độ dốc và ngoằn ngoèo, vì vậy người đi xe tự lái cần cẩn trọng để đảm bảo an toàn.</w:t>
        <w:br/>
        <w:br/>
      </w:r>
    </w:p>
    <w:p>
      <w:pPr>
        <w:pStyle w:val="Heading1"/>
      </w:pPr>
      <w:r>
        <w:t>Tỉnh thành 67) Nam Định</w:t>
      </w:r>
    </w:p>
    <w:p>
      <w:r>
        <w:t>Nam Định có bốn mùa rõ rệt. Thời điểm đẹp nhất để ghé thăm là vào rằm tháng Giêng, khi diễn ra lễ hội Khai Ấn Đền Trần, thu hút hàng chục nghìn du khách tham quan trước và trong đêm lễ chính.</w:t>
        <w:br/>
        <w:br/>
        <w:t>Di chuyển từ Hà Nội đến Nam Định có thể thực hiện bằng đường bộ và sắt. Đường sắt có 3-4 chuyến tàu mỗi ngày, giá vé 90.000 đồng một chiều. Đường bộ mất khoảng 2-2,5 tiếng, vé xe khách từ 60.000 đồng một người.</w:t>
        <w:br/>
        <w:br/>
        <w:t>"Chơi gì" tại Nam Định là một câu hỏi thú vị. Thành phố Nam Định có nhiều địa điểm du lịch hấp dẫn như:</w:t>
        <w:br/>
        <w:br/>
        <w:t>- Đền Trần: thờ cúng các vua Trần và quan lại có công phù tá</w:t>
        <w:br/>
        <w:t>- Chùa Phổ Minh: công trình kiến trúc duy nhất thuộc Hành cung Thiên Trường xưa còn tồn tại</w:t>
        <w:br/>
        <w:t>- Phủ Dầy: hội Phủ Dầy được tổ chức hàng năm vào ngày 3/3 âm lịch</w:t>
        <w:br/>
        <w:t>- Chợ Viềng: phiên chợ họp đầu năm vào đêm mùng 7 và ngày mùng 8 âm lịch</w:t>
        <w:br/>
        <w:t>- Bảo tàng Dệt Nam Định: tìm hiểu về cuộc sống của công nhân nhà máy Dệt thời kỳ kháng chiến chống Pháp</w:t>
        <w:br/>
        <w:t>- Làng cây cảnh Vị Khê: làng có lịch sử hơn 700 năm và được gọi là "làng tỷ phú"</w:t>
        <w:br/>
        <w:t>- Bảo tàng Đồng quê đầu tiên ở Việt Nam: tái hiện hình ảnh cuộc sống lao động, sinh hoạt của người dân vùng đồng bằng bắc bộ</w:t>
        <w:br/>
        <w:t>- Các nhà thờ nổi tiếng và thực hiện các bộ ảnh theo phong cách châu Âu</w:t>
        <w:br/>
        <w:t>- Bãi biển Hải Thịnh (biển Thịnh Long) và Quất Lâm vào mùa hè.</w:t>
        <w:br/>
        <w:br/>
        <w:t>Khách sạn ở Nam Định đa dạng từ trung tâm thành phố (Vị Hoàng) đến ngoại ô (Nam Cường) và homestay (Ecohost). Thành phố cũng có nhiều khách sạn bình dân, rẻ và đẹp, đáp ứng nhu cầu đa dạng của du khách.</w:t>
        <w:br/>
        <w:br/>
        <w:t>Nam Định nổi tiếng với nhiều món ăn đường phố ngon và đặc trưng. Một số món ăn nổi bật bao gồm:</w:t>
        <w:br/>
        <w:br/>
        <w:t>- Phở bò: Làng nghề làm bánh phở lâu năm ở làng Giao Cù.</w:t>
        <w:br/>
        <w:t>- Phở xíu: Món thịt xá xíu được tẩm ướp và rán, ăn kèm với phở bò.</w:t>
        <w:br/>
        <w:t>- Xôi xíu: Món ăn đường phố được bày bán tại các khu chợ và hàng quán vỉa hè.</w:t>
        <w:br/>
        <w:t>- Bánh mì cầu Đò Quan: Bánh mì vỏ giòn, nhân pate, ruốc.</w:t>
        <w:br/>
        <w:t>- Bánh xíu páo: Bánh giản dị, trông qua giống bánh bao chiên nhưng nhân như bánh nướng.</w:t>
        <w:br/>
        <w:t>- Nem nắm Giao Thủy: Món nem ngon được làm từ thịt lợn, bì lợn, thính và nước mắm.</w:t>
        <w:br/>
        <w:t>- Bánh cuốn làng Kênh: Bánh cuốn được làm từ gạo dẻo và bột dong.</w:t>
        <w:br/>
        <w:t>- Xôi cá rô: Món quà sáng dân dã kết hợp hài hòa của cá rô đồng và gạo nếp.</w:t>
        <w:br/>
        <w:t>- Bánh nhãn Hải Hậu: Món ăn chơi, ăn vặt phổ biến được làm từ bột nếp, trứng gà, đường và mỡ lợn.</w:t>
        <w:br/>
        <w:t>- Bún tóp mỡ, bún đũa, phở xíu, bánh bèo và bánh cuốn tại chợ Ngõ Ngang.</w:t>
        <w:br/>
        <w:t>- Nem ốc móng tay ở Giao Thủy.</w:t>
        <w:br/>
        <w:br/>
      </w:r>
    </w:p>
    <w:p>
      <w:pPr>
        <w:pStyle w:val="Heading1"/>
      </w:pPr>
      <w:r>
        <w:t>Tỉnh thành 68) Tiền Giang</w:t>
      </w:r>
    </w:p>
    <w:p>
      <w:r>
        <w:t>Để di chuyển đến Mỹ Tho, du khách có thể chọn các phương tiện sau:</w:t>
        <w:br/>
        <w:br/>
        <w:t>- Đường hàng không: Sân bay TP HCM và Cần Thơ, sau đó đi xe khách đến Mỹ Tho.</w:t>
        <w:br/>
        <w:t>- Xe khách: Giá vé 100.000 - 150.000 đồng một chiều, thời gian di chuyển khoảng 2 tiếng.</w:t>
        <w:br/>
        <w:t>- Xe máy hoặc ôtô cá nhân: Giá thuê xe máy khoảng 100.000 - 150.000 đồng một ngày.</w:t>
        <w:br/>
        <w:br/>
        <w:t>Các khu lưu trú tại Tiền Giang tập trung ở thành phố Mỹ Tho và Gò Công. Giá khách sạn tại Mỹ Tho dao động từ 500.000 - 1 triệu đồng/đêm, trong khi đó tại Gò Công giá từ 150.000 - 300.000 đồng/đêm.</w:t>
        <w:br/>
        <w:br/>
        <w:t>Dưới đây là tóm tắt về các điểm du lịch ở Tiền Giang:</w:t>
        <w:br/>
        <w:br/>
        <w:t>1. **Chùa Vĩnh Tràng**: Một ngôi cổ trên đất Nam bộ, kết hợp phong cách kiến trúc giữa phương Đông và phương Tây.</w:t>
        <w:br/>
        <w:t>2. **Nhà cổ của ông Lê Công Phước**: Một ngôi nhà cổ điển châu Âu cổ điển, kết hợp với vật liệu xây dựng truyền thống.</w:t>
        <w:br/>
        <w:t>3. **Lăng Hoàng Gia**: Lăng mộ của dòng họ Phạm Đăng, trong đó có ông Phạm Đăng Hưng, thân sinh Hoàng thái hậu Từ Dũ.</w:t>
        <w:br/>
        <w:t>4. **Chợ nổi Cái Bè**: Một chợ nổi lâu đời bậc nhất Tiền Giang, thu hút du khách với cảnh ghe thuyền đi lại buôn bán trên sông.</w:t>
        <w:br/>
        <w:t>5. **Làng cổ**: Một làng cổ thuộc xã Đông Hòa Hiệp, huyện Cái Bè, có nhiều căn nhà cổ từ 150-200 năm tuổi.</w:t>
        <w:br/>
        <w:t>6. **Đình Tân Đông**: Một ngôi đình cổ có từ thời vua Minh Mạng, kiến trúc hoa văn và họa tiết khắc nổi trên đình mang đặc trưng của kiến trúc đình chùa thời Nguyễn.</w:t>
        <w:br/>
        <w:t>7. **Cù lao Thới Sơn**: Một cù lao nằm ở hạ lưu sông Tiền, để đến đây du khách phải đi bằng thuyền.</w:t>
        <w:br/>
        <w:t>8. **Khu du lịch biển Tân Thành**: Một khu du lịch biển nổi tiếng với nghề nuôi nghêu, có nhiều hàng quán lợp mái lá trên bãi biển cho du khách thưởng thức nghêu và các loại hải sản khác.</w:t>
        <w:br/>
        <w:br/>
        <w:t>Ẩm thực Tiền Giang nổi tiếng với các món ăn như hủ tiếu, bún gỏi già, bánh bèo nước cốt dừa, cháo rắn, phở, bún bò, lẩu riêu cua, hải sản. Hủ tiếu Mỹ Tho đặc trưng với sợi nhỏ, khô, dai, vị chua nhẹ, nước dùng màu vàng nhạt.</w:t>
        <w:br/>
        <w:br/>
      </w:r>
    </w:p>
    <w:p>
      <w:pPr>
        <w:pStyle w:val="Heading1"/>
      </w:pPr>
      <w:r>
        <w:t>Tỉnh thành 69) Bắc Kạn</w:t>
      </w:r>
    </w:p>
    <w:p>
      <w:r>
        <w:t>Bắc Kạn cách Hà Nội 165 km. Có hai đường di chuyển: QL3 cũ (3 tiếng) và cao tốc Hà Nội - Thái Nguyên (2 tiếng). Xe khách từ bến Mỹ Đình (Hà Nội) đi tuyến Hà Nội - Bắc Kạn hoặc Cao Bằng, qua điểm du lịch nổi tiếng hồ Ba Bể.</w:t>
        <w:br/>
        <w:br/>
        <w:t>Tại Bắc Kạn, du khách có thể lựa chọn lưu trú tại thành phố với các điểm như nhà nghỉ Phúc Anh, khách sạn Phương Nam, Hưng Vân và Nam Hotel. Giá lưu trú dao động từ 200.000 đến 400.000 đồng cho một đêm.</w:t>
        <w:br/>
        <w:br/>
        <w:t>Bắc Kạn là một điểm đến du lịch hấp dẫn với nhiều địa điểm thú vị. Một số điểm nổi bật bao gồm:</w:t>
        <w:br/>
        <w:br/>
        <w:t>- Hồ Ba Bể: hồ nước ngọt tự nhiên lớn nhất Việt Nam, thuộc Vườn Quốc gia Ba Bể.</w:t>
        <w:br/>
        <w:t>- Thành phố Bắc Kạn: nơi kết nối các tour tuyến với các huyện giàu tiềm năng du lịch.</w:t>
        <w:br/>
        <w:t>- Sam Chiêm: ngọn đồi xanh mát mẻ, thích hợp cho hoạt động ngoài trời và cắm trại.</w:t>
        <w:br/>
        <w:t>- Khu bảo tồn thiên nhiên Kim Hỷ: hệ sinh thái động thực vật phong phú và tài nguyên khoáng sản.</w:t>
        <w:br/>
        <w:t>- Hồ Bản Chang: hồ nước tự nhiên có hình bán nguyệt, cảnh quan yên bình và lãng mạn.</w:t>
        <w:br/>
        <w:t>- Rừng trúc Pù Lầu: nơi được ví như bối cảnh của phim kiếm hiệp.</w:t>
        <w:br/>
        <w:t>- Thẳm Phầy: hang đá vôi có hệ thống sông ngầm và khối thạch nhũ.</w:t>
        <w:br/>
        <w:t>- Đèo Gió: đỉnh đèo có độ cao 800 m, thường xuyên có mây mù bao phủ.</w:t>
        <w:br/>
        <w:br/>
        <w:t>Bắc Kạn cũng là một điểm đến lý tưởng cho các hoạt động cắm trại, chèo thuyền, bơi lội, câu cá và tham quan các di tích lịch sử và văn hóa.</w:t>
        <w:br/>
        <w:br/>
        <w:t>Bắc Kạn có nhiều món ăn đặc trưng của người Tày và Nùng. Một số món ăn nổi bật bao gồm:</w:t>
        <w:br/>
        <w:br/>
        <w:t>- Bánh coóc mò (hình dạng chóp nhọn, làm từ gạo nếp và đỗ)</w:t>
        <w:br/>
        <w:t>- Khâu nhục (khoai môn vân tím và thịt ba chỉ)</w:t>
        <w:br/>
        <w:t>- Bánh ngải (nếp nương, lá ngải cứu)</w:t>
        <w:br/>
        <w:t>- Lạp xưởng hun khói (thịt lợn bản, gừng đá)</w:t>
        <w:br/>
        <w:t>- Cá nướng, rau sắng, miến dong Na Rì, trám đen, chè shan tuyết.</w:t>
        <w:br/>
        <w:br/>
        <w:t>Đường đi lại có nhiều đoạn đèo dốc ngoằn ngoèo, đòi hỏi lái xe phải giữ an toàn.</w:t>
        <w:br/>
        <w:br/>
      </w:r>
    </w:p>
    <w:p>
      <w:pPr>
        <w:pStyle w:val="Heading1"/>
      </w:pPr>
      <w:r>
        <w:t>Tỉnh thành 70) Quảng Nam</w:t>
      </w:r>
    </w:p>
    <w:p>
      <w:r>
        <w:t>Có nhiều phương tiện để đến Quảng Nam, bao gồm:</w:t>
        <w:br/>
        <w:br/>
        <w:t>- Đường hàng không: Sân bay Đà Nẵng hoặc Chu Lai</w:t>
        <w:br/>
        <w:t>- Đường sắt: Các đôi tàu Thống Nhất từ Hà Nội và TP HCM</w:t>
        <w:br/>
        <w:t>- Đường bộ: Xe khách, xe buýt, taxi, xe dịch vụ</w:t>
        <w:br/>
        <w:t>- Đường biển: Cảng Trường Hải ở khu kinh tế mở Chu Lai, tàu cao tốc từ biển Cửa Đại đến Cù Lao Chàm</w:t>
        <w:br/>
        <w:br/>
        <w:t>Giá vé và thời gian di chuyển tùy thuộc vào phương tiện và tuyến đường.</w:t>
        <w:br/>
        <w:br/>
        <w:t>Quảng Nam là địa phương phát triển mạnh về du lịch với nhiều lựa chọn lưu trú. Các resort ven biển như Four Seasons Resort The Nam Hai và Victoria Hoi An Beach Resort &amp; Spa có giá từ 1-100 triệu đồng một đêm. Khách sạn và homestay ở Hội An và Tam Kỳ có giá từ 300.000-1,2 triệu đồng một đêm.</w:t>
        <w:br/>
        <w:br/>
        <w:t>Hội An là một trong hai Di sản văn hoá thế giới của tỉnh Quảng Nam, nổi tiếng với giá trị văn hoá và kiến trúc cổ. Ngoài ra, có nhiều điểm du lịch khác như:</w:t>
        <w:br/>
        <w:br/>
        <w:t>- Rừng dừa Bảy Mẫu: khu du lịch sinh thái nổi tiếng với rừng dừa xanh và các hoạt động như múa thúng, đua thuyền.</w:t>
        <w:br/>
        <w:t>- Thánh địa Mỹ Sơn: thánh địa Ấn Độ giáo của Vương quốc Chăm Pa xưa, với 70 công trình đền tháp được chia thành nhiều cụm.</w:t>
        <w:br/>
        <w:t>- Cù Lao Chàm: đảo bảo tồn hệ sinh thái biển với 950 loài thủy sinh, nơi du khách có thể khám phá, đi câu cá, lặn ngắm san hô.</w:t>
        <w:br/>
        <w:t>- Làng bích họa Tam Thanh: làng có khoảng 30 bức tranh sắc màu rực rỡ phủ trên những bức tường cũ.</w:t>
        <w:br/>
        <w:t>- Bãi biển Cửa Đại: bãi biển đẹp với nước xanh trong, cát trắng, thoai thoải, thích hợp để tắm.</w:t>
        <w:br/>
        <w:t>- Hồ Phú Ninh: địa điểm du lịch sinh thái nổi bật với khí hậu mát mẻ, rừng nguyên sinh và hơn 20 đảo lớn.</w:t>
        <w:br/>
        <w:t>- Tượng đài mẹ Thứ: tượng đài tưởng niệm Mẹ Việt Nam Anh hùng Nguyễn Thị Thứ, nơi có quy mô lớn nhất Đông Nam Á.</w:t>
        <w:br/>
        <w:t>- Làng gốm Thanh Hà: nơi bạn có thể ngắm nhìn những sản phẩm gốm mỹ nghệ tinh xảo được làm từ bàn tay của những nghệ nhân xứ Thanh Hà.</w:t>
        <w:br/>
        <w:br/>
        <w:t>Ẩm thực Quảng Nam nổi tiếng với các món ăn đặc trưng như:</w:t>
        <w:br/>
        <w:br/>
        <w:t>- Bê thui: Món ăn phổ biến ở miền Trung, được làm từ bê 4-5 tháng tuổi, thui trên than lửa và ăn kèm với mắm nêm, rau sống và bánh tráng cuốn.</w:t>
        <w:br/>
        <w:t>- Mì Quảng: Món ăn có nguồn gốc từ Quảng Nam, được làm từ bột gạo xay mịn, tráng thành từng lớp, và ăn kèm với rau sống, thịt lợn, tôm, thịt gà và nước dùng.</w:t>
        <w:br/>
        <w:t>- Cao lầu: Món ăn đặc sản của Hội An, được làm từ sợi mì vàng, dùng cùng tôm, thịt lợn, rau sống và nước dùng.</w:t>
        <w:br/>
        <w:t>- Cơm gà: Món ăn phổ biến ở Tam Kỳ và Hội An, được làm từ cơm dẻo, thơm, thịt gà chắc, ngậy, lòng gà đậm vị và đu đủ bào giòn.</w:t>
        <w:br/>
        <w:t>- Các món phổ biến khác như bánh tráng cuốn thịt heo, bánh canh, bánh mì, bánh bột lọc và nem nướng.</w:t>
        <w:br/>
        <w:br/>
      </w:r>
    </w:p>
    <w:p>
      <w:pPr>
        <w:pStyle w:val="Heading1"/>
      </w:pPr>
      <w:r>
        <w:t>Tỉnh thành 71) Bình Liêu</w:t>
      </w:r>
    </w:p>
    <w:p>
      <w:r>
        <w:t>Bình Liêu đẹp vào mọi mùa. Mùa xuân có lễ hội đặc sắc và phong hương lá đỏ. Mùa hè có thác nước và ruộng bậc thang xanh. Mùa thu có đồng cỏ lau trổ bông thu hút du khách. Mùa đông có băng giá, và cuối năm có lễ hội hoa sở và lễ mừng cơm mới.</w:t>
        <w:br/>
        <w:br/>
        <w:t>Dịch vụ lưu trú ở Bình Liêu hạn chế. Bạn có thể chọn homestay bản địa như A Dào, A Píu, Hoàng Sằn, Sông Moóc với giá từ 50.000 đồng/đêm (phòng tập thể) hoặc nhà nghỉ bình dân từ 200.000 - 400.000 đồng/đêm.</w:t>
        <w:br/>
        <w:br/>
        <w:t>Để đến Bình Liêu, phượt thủ có thể đi theo hai cách:</w:t>
        <w:br/>
        <w:br/>
        <w:t>- Xe máy: Hà Nội - Quốc lộ 1 - Quốc lộ 18 - Quế Võ - Phả Lại - Đông Triều - Uông Bí - Hạ Long - Cẩm Phả - Cửa Ông - Mông Dương - Tiên Yên - Quốc lộ 18C (28 km).</w:t>
        <w:br/>
        <w:br/>
        <w:t>- Xe ôtô: Cao tốc Hà Nội - Hải Phòng - Hạ Long - Vân Đồn, tiếp theo Quốc lộ 18 và 18C.</w:t>
        <w:br/>
        <w:br/>
        <w:t>Bình Liêu là một điểm du lịch hấp dẫn với nhiều trải nghiệm thú vị. Bạn có thể:</w:t>
        <w:br/>
        <w:br/>
        <w:t>- Chinh phục cột mốc biên giới Việt Nam - Trung Quốc</w:t>
        <w:br/>
        <w:t>- Đi bộ hoặc thuê xe máy để khám phá đường mòn đồi núi</w:t>
        <w:br/>
        <w:t>- Ngắm nhìn phong cảnh nên thơ và cảm nhận mình nhỏ bé giữa đất trời</w:t>
        <w:br/>
        <w:t>- Đi đến đỉnh Cao Xiêm, "nóc nhà" của tỉnh Quảng Ninh</w:t>
        <w:br/>
        <w:t>- Cắm trại và dã ngoại tại núi Cao Ly</w:t>
        <w:br/>
        <w:t>- Tham quan thác Khe Vằn, một trong những thác nước cao nhất tỉnh Quảng Ninh</w:t>
        <w:br/>
        <w:t>- Ghé thăm chợ phiên và trải nghiệm văn hóa bản địa</w:t>
        <w:br/>
        <w:t>- Khám phá các điểm du lịch khác như đỉnh Quảng Nam Châu, núi Kéo Lạn, núi Cao Ba Lanh...</w:t>
        <w:br/>
        <w:br/>
      </w:r>
    </w:p>
    <w:p>
      <w:pPr>
        <w:pStyle w:val="Heading1"/>
      </w:pPr>
      <w:r>
        <w:t>Tỉnh thành 72) Quảng Trị</w:t>
      </w:r>
    </w:p>
    <w:p>
      <w:r>
        <w:t>Quảng Trị không có sân bay, du khách cần bay tới Quảng Bình hoặc Huế. Từ Huế, có thể đi xe hoặc taxi 1 tiếng 45 phút, từ Quảng Bình mất 2 tiếng. Du khách cũng có thể đi xe khách hoặc tàu Thống Nhất từ Bắc - Nam. Giá vé xe khách từ 400.000 - 800.000 đồng, tàu từ 400.000 - 1,3 triệu đồng.</w:t>
        <w:br/>
        <w:br/>
        <w:t>Các khu lưu trú tại Quảng Trị tập trung ở thành phố Đông Hà, thị xã Quảng Trị và bãi biển Cửa Tùng, Cửa Việt. Giá khách sạn dao động từ 150.000 đồng đến 1,2 triệu đồng một đêm, tùy thuộc vào loại hình và chất lượng.</w:t>
        <w:br/>
        <w:br/>
        <w:t>Quảng Trị là một tỉnh nổi tiếng với nhiều di tích lịch sử và địa điểm du lịch hấp dẫn. Một số điểm đến nổi bật bao gồm:</w:t>
        <w:br/>
        <w:br/>
        <w:t>- Cầu Hiền Lương: Một biểu tượng của sự thống nhất đất nước</w:t>
        <w:br/>
        <w:t>- Thành cổ Quảng Trị: Một di tích lịch sử quan trọng</w:t>
        <w:br/>
        <w:t>- Nghĩa trang liệt sĩ Trường Sơn: Nơi yên nghỉ của hơn 10.200 liệt sĩ</w:t>
        <w:br/>
        <w:t>- Bãi biển Cửa Việt: Một điểm nghỉ mát nổi tiếng</w:t>
        <w:br/>
        <w:t>- Đảo Cồn Cỏ: Một điểm du lịch lịch sử và trải nghiệm</w:t>
        <w:br/>
        <w:t>- Chợ Đông Hà: Một chợ lớn với nhiều hàng hóa</w:t>
        <w:br/>
        <w:t>- Thánh địa La Vang: Một điểm hành hương quan trọng</w:t>
        <w:br/>
        <w:t>- Khe Sanh: Một cứ điểm quan trọng trong chiến tranh</w:t>
        <w:br/>
        <w:t>- Làng cổ Bích La: Một điểm tham quan với nhiều công trình kiến trúc tín ngưỡng</w:t>
        <w:br/>
        <w:t>- Lao Bảo: Một cửa khẩu quan trọng trên biên giới Việt Nam - Lào</w:t>
        <w:br/>
        <w:t>- Sông Đakrông: Một điểm du lịch với cảnh núi non và lịch sử.</w:t>
        <w:br/>
        <w:br/>
        <w:t>Ẩm thực Quảng Trị là một phần quan trọng của văn hóa địa phương. Một số món ăn đặc trưng bao gồm:</w:t>
        <w:br/>
        <w:br/>
        <w:t>- Cháo vạt giường: được làm từ bột gạo, cá lóc và có hương vị đặc trưng.</w:t>
        <w:br/>
        <w:t>- Bún hến: chế biến từ con chắt chắt, có vị ngọt và đậm đà.</w:t>
        <w:br/>
        <w:t>- Mít luộc: được luộc chín và có độ giòn, ngọt.</w:t>
        <w:br/>
        <w:t>- Lòng sả: chế biến từ tiết vịt hoặc lợn, có mùi sả đặc trưng.</w:t>
        <w:br/>
        <w:t>- Thịt trâu nướng lá trơng: có hương vị lạ và vị cay nhẹ.</w:t>
        <w:br/>
        <w:t>- Bắp ngô: được chế biến từ hạt ngô nếp và có vị ngọt ngào, bùi và thơm.</w:t>
        <w:br/>
        <w:br/>
      </w:r>
    </w:p>
    <w:p>
      <w:pPr>
        <w:pStyle w:val="Heading1"/>
      </w:pPr>
      <w:r>
        <w:t>Tỉnh thành 73) Vĩnh Long</w:t>
      </w:r>
    </w:p>
    <w:p>
      <w:r>
        <w:t>Vĩnh Long cách TP HCM và Cần Thơ khoảng 100 km và 30 km. Du khách có thể di chuyển bằng máy bay, ôtô, xe khách, xe máy, taxi hoặc xe buýt. Giá vé và thời gian di chuyển tùy thuộc vào phương tiện và điểm xuất phát.</w:t>
        <w:br/>
        <w:br/>
        <w:t>Khách sạn ở Vĩnh Long tập trung ở trung tâm thành phố, đa dạng loại phòng từ nhà nghỉ, homestay đến khách sạn 2-3 sao. Các khách sạn được đánh giá cao như Sài Gòn Vĩnh Long, Cửu Long, Vinh Sang, giá phòng từ 400.000 - 1,1 triệu đồng một đêm.</w:t>
        <w:br/>
        <w:br/>
        <w:t>Vĩnh Long là một tỉnh miền Tây Nam Bộ có nhiều điểm du lịch hấp dẫn. Dưới đây là một số điểm du lịch nổi bật:</w:t>
        <w:br/>
        <w:br/>
        <w:t>- Khu du lịch sinh thái Vinh Sang: có cảnh quan xanh giống những trang trại trồng cây ăn trái.</w:t>
        <w:br/>
        <w:t>- Khu du lịch Trường Huy: có tổng diện tích 10 ha, là điểm vui chơi, giải trí, nghỉ dưỡng.</w:t>
        <w:br/>
        <w:t>- Khu sinh thái Nhà Xưa: được xây dựng theo kiến trúc nhà ba gian ở miền Tây Nam Bộ xưa.</w:t>
        <w:br/>
        <w:t>- Khu du lịch Hoàng Hảo: mang đặc trưng của miền Tây Nam Bộ, có ruộng đồng, hồ sen và nhiều tiểu cảnh.</w:t>
        <w:br/>
        <w:t>- Chùa Phước Hậu: là điểm du lịch tâm linh không thể bỏ qua ở Vĩnh Long.</w:t>
        <w:br/>
        <w:t>- Chùa Phật Ngọc Xá Lợi: có kiến trúc đậm bản sắc văn hóa Phật giáo người Việt.</w:t>
        <w:br/>
        <w:t>- Bảo tàng: có nhiều cây cổ thụ đã được công nhận "Cây di tích lịch sử văn hóa Việt Nam".</w:t>
        <w:br/>
        <w:t>- Làng nghề gốm truyền thống: có nhiều ngôi nhà được xây từ gốm.</w:t>
        <w:br/>
        <w:t>- Làng nghề gạch gốm Mang Thít: là một "Vương quốc lò gạch" với nghề sản xuất gạch gốm lâu đời.</w:t>
        <w:br/>
        <w:t>- Khu lưu niệm cố thủ tướng Võ Văn Kiệt: có không gian mở, gần gũi, thể hiện sự thành kính.</w:t>
        <w:br/>
        <w:t>- Chợ nổi Trà Ôn: là một nét văn hóa truyền thống của miền Tây, thu hút đông đảo người dân trong nước cũng như quốc tế.</w:t>
        <w:br/>
        <w:t>- Cù lao An Bình: là một trong những điểm chuyên cung cấp đủ loại trái cây, hoa quả tươi đến các huyện và thành phố Vĩnh Long.</w:t>
        <w:br/>
        <w:br/>
        <w:t>Ăn uống ở Vĩnh Long đa dạng và phong phú, kết hợp nhiều loại nguyên liệu. Một số món ăn đặc trưng bao gồm:</w:t>
        <w:br/>
        <w:br/>
        <w:t>- Cá cháy kho: kho chung với mía, tạo hương vị độc đáo</w:t>
        <w:br/>
        <w:t>- Mắm và khoai: kết hợp vị ngọt, mặn và thơm</w:t>
        <w:br/>
        <w:t>- Cá kèo nướng ống sậy: nướng trên bếp than hồng, có màu vàng, thịt mềm ngọt</w:t>
        <w:br/>
        <w:t>- Bánh tráng nem: làm bằng bột gạo, không phụ gia, mềm dẻo, vị mặn nhẹ.</w:t>
        <w:br/>
        <w:br/>
        <w:t>Vĩnh Long nổi tiếng với các đặc sản nhiệt đới như thanh trà và bưởi Năm Roi. Thanh trà có hai loại chua và ngọt, giá khoảng 50.000 đồng/kg. Bưởi Năm Roi Vĩnh Long được trồng ở xã Mỹ Hòa, thị xã Bình Minh, nổi tiếng về độ ngon và ngọt.</w:t>
        <w:br/>
        <w:br/>
      </w:r>
    </w:p>
    <w:p>
      <w:pPr>
        <w:pStyle w:val="Heading1"/>
      </w:pPr>
      <w:r>
        <w:t>Tỉnh thành 74) Thanh Hóa</w:t>
      </w:r>
    </w:p>
    <w:p>
      <w:r>
        <w:t>Thanh Hóa có hai mùa rõ rệt: mùa nóng (tháng 5-10) và mùa lạnh (tháng 11-4). Thời điểm đẹp nhất để du lịch là từ tháng 3 đến tháng 8. Mùa hè thích hợp cho bãi biển, mùa thu mát mẻ, giá cả ổn định hơn.</w:t>
        <w:br/>
        <w:br/>
        <w:t>Di chuyển đến Thanh Hóa có nhiều phương tiện và giá vé khác nhau tùy thuộc vào vị trí xuất phát. Từ Hà Nội, giá vé tàu hỏa dao động từ 140.000 - 280.000 đồng, xe khách từ 150.000 - 200.000 đồng. Từ TP HCM, máy bay là lựa chọn tiện lợi nhất với giá vé khoảng 2-3 triệu đồng.</w:t>
        <w:br/>
        <w:br/>
        <w:t>Tại Thanh Hóa, khách sạn trung tâm thành phố có giá từ 600.000 - 1 triệu đồng/đêm. Các khu du lịch biển như Sầm Sơn, Hải Tiến, Bãi Đông có giá cao hơn từ 800.000 - 4 triệu đồng/đêm. Nhà nghỉ bình dân giá từ 300.000 đồng/đêm trở lên.</w:t>
        <w:br/>
        <w:br/>
        <w:t>"Chơi đâu" là một câu hỏi phổ biến khi tìm kiếm điểm đến du lịch. Tại Thanh Hóa, có nhiều lựa chọn hấp dẫn như:</w:t>
        <w:br/>
        <w:br/>
        <w:t>- Bãi biển Sầm Sơn: nổi tiếng với bãi cát sạch và cảnh vật hoang sơ.</w:t>
        <w:br/>
        <w:t>- Hải Tiến: có đường biển dài, bãi cát sạch và hạ tầng hiện đại.</w:t>
        <w:br/>
        <w:t>- Bãi Đông: thích hợp để tắm và tham gia các hoạt động vui chơi dưới nước.</w:t>
        <w:br/>
        <w:t>- Hải Hòa: yên bình với bãi biển hoang sơ và nước trong.</w:t>
        <w:br/>
        <w:t>- Vườn quốc gia Bến En: có nhiều hoạt động như chèo thuyền, bơi lội và khám phá hang động.</w:t>
        <w:br/>
        <w:t>- Pù Luông: có thời tiết mát mẻ và cảnh quan thiên nhiên đẹp.</w:t>
        <w:br/>
        <w:t>- Hàm Rồng: có các danh lam thắng cảnh, di tích lịch sử và công trình văn hóa tâm linh.</w:t>
        <w:br/>
        <w:t>- Suối cá thần Cẩm Lương: có hàng nghìn con cá tự nhiên đủ kích thước và màu sắc.</w:t>
        <w:br/>
        <w:t>- Thành nhà Hồ: được xây dựng bởi Hồ Quý Ly từ năm 1397 và được UNESCO công nhận là di sản văn hóa thế giới.</w:t>
        <w:br/>
        <w:t>- Khu di tích Lam Kinh: có kiến trúc phong thủy "tọa sơn hướng thủy" và được bao quanh bởi núi và dòng sông.</w:t>
        <w:br/>
        <w:t>- Thái miếu nhà Hậu Lê: thờ cúng 27 vị Hoàng đế thời Lê và có nhiều hiện vật gốc có giá trị.</w:t>
        <w:br/>
        <w:br/>
        <w:t>Đặc sản Thanh Hóa bao gồm:</w:t>
        <w:br/>
        <w:br/>
        <w:t>- Chả tôm: nhân từ tôm bột tươi, thịt ba chỉ, hành khô và bánh phở, ăn kèm dưa góp và nước mắm pha loãng.</w:t>
        <w:br/>
        <w:t>- Bánh khoái Thanh Hóa: làm từ bột tẻ, rau cần, bắp cải, tép đồng tươi, ăn chung với nước mắm và dưa góp.</w:t>
        <w:br/>
        <w:t>- Gỏi cá nhệch: đặc sản của vùng Nga Sơn, cá nhệch được bóp với riềng sả và trộn với thính gạo, ăn kèm chẻo làm từ xương cá.</w:t>
        <w:br/>
        <w:t>- Bánh răng bừa: đặc sản tiến vua, được gói bằng lá dong hoặc lá chuối, ăn kèm nước mắm nguyên chất pha chanh, ớt hoặc tiêu bắc.</w:t>
        <w:br/>
        <w:br/>
      </w:r>
    </w:p>
    <w:p>
      <w:pPr>
        <w:pStyle w:val="Heading1"/>
      </w:pPr>
      <w:r>
        <w:t>Tỉnh thành 75) Sơn La</w:t>
      </w:r>
    </w:p>
    <w:p>
      <w:r>
        <w:t>Di chuyển đến Sơn La từ Hà Nội và các tỉnh phía Bắc có thể thực hiện bằng đường bộ hoặc đường hàng không. Đường bộ mất khoảng 6 tiếng 30 phút, giá vé xe khách từ 150.000 - 350.000 đồng. Sân bay gần nhất là Điện Biên, cách Sơn La 170 km.</w:t>
        <w:br/>
        <w:br/>
        <w:t>Khách sạn ở Sơn La chủ yếu nằm ở trung tâm thành phố. Giá phòng từ thấp đến cao: nhà nghỉ và homestay (dưới 200.000 đồng), khách sạn 2-3 sao (300.000 - 500.000 đồng), khách sạn cao cấp (700.000 - 1,2 triệu đồng) mỗi đêm.</w:t>
        <w:br/>
        <w:br/>
        <w:t>Dưới đây là tóm tắt về "Tham quan" tại Sơn La:</w:t>
        <w:br/>
        <w:br/>
        <w:t>- Mộc Châu: điểm du lịch nổi tiếng với vẻ đẹp thiên nhiên trong lành, hoa mơ, mận, đào khoe sắc rực rỡ vào đầu năm.</w:t>
        <w:br/>
        <w:t>- Nhà tù Sơn La: được xây dựng bởi thực dân Pháp, là nơi giam giữ nhiều tù nhân nổi tiếng.</w:t>
        <w:br/>
        <w:t>- Bản Mòng: địa điểm du lịch sinh thái, văn hóa và nghỉ dưỡng, có suối khoáng nóng và cảnh quan thiên nhiên đẹp.</w:t>
        <w:br/>
        <w:t>- Thủy điện Sơn La: tạo nên lòng hồ lớn với chiều dài hơn 150 km, là điểm đến cho khách du lịch.</w:t>
        <w:br/>
        <w:t>- Tà Xùa: đỉnh núi cao nhất Việt Nam, thuộc huyện Bắc Yên, khí hậu mát mẻ quanh năm.</w:t>
        <w:br/>
        <w:t>- Xã Ngọc Chiến: có rừng hoa sơn tra lớn nhất Việt Nam, hệ thống suối khoáng nóng và cảnh quan thiên nhiên đẹp.</w:t>
        <w:br/>
        <w:t>- Phù Yên: có rừng đại tướng Võ Nguyên Giáp, rừng thông Noong Cốp rộng 1.300 ha.</w:t>
        <w:br/>
        <w:br/>
        <w:t>Ẩm thực Sơn La nổi bật với các món đặc sản như:</w:t>
        <w:br/>
        <w:br/>
        <w:t>- Pa phỉnh tộp (cá nướng): cá tươi được nhồi gia vị và nướng trên than.</w:t>
        <w:br/>
        <w:t>- Thịt trâu gác bếp: thịt trâu được hun khói và ướp gia vị.</w:t>
        <w:br/>
        <w:t>- Vịt Chiềng Mai: vịt được nuôi bán chăn thả và chế biến theo nhiều cách.</w:t>
        <w:br/>
        <w:t>- Nộm da trâu: da trâu được sơ chế cầu kỳ và ướp gia vị đặc trưng.</w:t>
        <w:br/>
        <w:t>- Cháo mắc nhung: cháo được nấu với mắc nhung, thịt băm và gia vị.</w:t>
        <w:br/>
        <w:br/>
      </w:r>
    </w:p>
    <w:p>
      <w:pPr>
        <w:pStyle w:val="Heading1"/>
      </w:pPr>
      <w:r>
        <w:t>Tỉnh thành 76) Cù Lao Chàm</w:t>
      </w:r>
    </w:p>
    <w:p>
      <w:r>
        <w:t>Cù Lao Chàm cách Đà Nẵng 45 km và cách Cửa Đại 18 km. Có hai phương tiện di chuyển: cano (15-20 phút, 350.000 đồng/người) và tàu gỗ (1 tiếng rưỡi). Du khách có thể đặt tour trọn gói từ 500.000 - 700.000 đồng/người hoặc thuê xe máy từ 120.000 - 150.000 đồng/ngày.</w:t>
        <w:br/>
        <w:br/>
        <w:t>Du khách đến Cù Lao Chàm thường tham quan trong ngày, nhưng nếu muốn ở lại qua đêm, có thể thuê homestay hoặc nhà nghỉ bình dân ở khu vực bãi Làng và bãi Hương. Giá phòng từ 200.000 đến 500.000 đồng một đêm. Có nhiều địa chỉ homestay được gợi ý.</w:t>
        <w:br/>
        <w:br/>
        <w:t>"Cù Lao Chàm nổi tiếng với nhiều bãi biển đẹp, cát trắng và nước xanh ngắt. Du khách có thể tham gia các hoạt động như lặn ngắm san hô, bay dù, thăm chùa Hải Tạng, giếng Cổ Champa và các hòn đảo khác. Các bãi biển như bãi Làng, bãi Hương, bãi Ông và bãi Bắc là những điểm đến phổ biến. Chợ Tân Hiệp là nơi bán các đặc sản rừng, biển và quà lưu niệm."</w:t>
        <w:br/>
        <w:br/>
        <w:t>Cù Lao Chàm là nơi có nhiều đặc sản nổi tiếng. Một số món đặc sản bao gồm:</w:t>
        <w:br/>
        <w:br/>
        <w:t>- Cua đá Cù Lao Chàm màu tím, có thể chế biến theo nhiều cách và giá khoảng 1 triệu đồng/kg.</w:t>
        <w:br/>
        <w:t>- Ốc vú nàng, được xem là đặc sản quý hiếm, có quanh năm nhưng thường nhiều vào ngày trăng tròn.</w:t>
        <w:br/>
        <w:t>- Tôm hùm và mực một nắng ở Cù Lao Chàm, có thể chế biến theo nhiều cách và được nhiều du khách ưa chuộng.</w:t>
        <w:br/>
        <w:t>- Rau rừng Cù Lao Chàm, thường được thu hoạch vào đầu tháng 3 và được luộc chấm cùng mắm nêm.</w:t>
        <w:br/>
        <w:br/>
        <w:t>Khi đến Cù Lao Chàm, lưu ý:</w:t>
        <w:br/>
        <w:br/>
        <w:t>- Không sử dụng vật dụng nilon để bảo vệ môi trường.</w:t>
        <w:br/>
        <w:t>- Bảo vệ hệ sinh thái biển khi lặn ngắm san hô.</w:t>
        <w:br/>
        <w:t>- Tham khảo ý kiến bác sĩ nếu mắc bệnh tim mạch hoặc huyết áp trước khi tham gia lặn biển.</w:t>
        <w:br/>
        <w:br/>
      </w:r>
    </w:p>
    <w:p>
      <w:pPr>
        <w:pStyle w:val="Heading1"/>
      </w:pPr>
      <w:r>
        <w:t>Tỉnh thành 77) Bình Phước</w:t>
      </w:r>
    </w:p>
    <w:p>
      <w:r>
        <w:t>Trung tâm Bình Phước là thành phố Đồng Xoài, cách TP HCM khoảng 120 km. Để di chuyển đến Bình Phước, bạn có thể lựa chọn xe khách hoặc ôtô cá nhân. Giá vé xe khách từ 100.000 đến 180.000 đồng, thời gian chạy khoảng 3-4 tiếng.</w:t>
        <w:br/>
        <w:br/>
        <w:t>Tại Bình Phước, có nhiều lựa chọn lưu trú với giá đa dạng. Khách sạn cao cấp có giá từ 550.000 đến 3,4 triệu đồng một đêm. Còn các nhà nghỉ hoặc khách sạn 1-2 sao có giá từ 150.000 đến 500.000 đồng một đêm. Hoặc có thể chọn lưu trú giữa rừng với giá 100.000 đồng một đêm.</w:t>
        <w:br/>
        <w:br/>
        <w:t>Bình Phước là một tỉnh có nhiều điểm du lịch hấp dẫn, bao gồm:</w:t>
        <w:br/>
        <w:br/>
        <w:t>- Vườn quốc gia Bù Gia Mập: nơi có thác Đắk Mai, hồ Hoa Mai và nhiều loài động thực vật quý hiếm.</w:t>
        <w:br/>
        <w:t>- Núi Bà Rá: ngọn núi cao thứ ba ở Nam bộ, có khung cảnh đẹp và không khí trong lành.</w:t>
        <w:br/>
        <w:t>- Rừng cao su: nơi có nhiều cây cao su được trồng xen lẫn giữa các rừng cây non và già.</w:t>
        <w:br/>
        <w:t>- Chùa Sóc Lớn: ngôi chùa Khmer lâu đời nhất ở Bình Phước, được xây dựng từ năm 1931.</w:t>
        <w:br/>
        <w:t>- Sóc Bom Bo: nơi có nhịp chày giã gạo của người dân S’tiêng, đã đi vào thơ ca và lịch sử.</w:t>
        <w:br/>
        <w:t>- Căn cứ Tà Thiết: di tích lịch sử quốc gia, nơi tập kết quân lớn nhất từ miền Bắc vào Nam.</w:t>
        <w:br/>
        <w:t>- Lâm viên Mỹ Lệ: nơi có không gian giao thoa giữa núi đồi và ao hồ, thuận lợi về đường giao thông.</w:t>
        <w:br/>
        <w:t>- Trảng cỏ Bù Lạch: nơi có đồng cỏ xanh mướt pha lẫn với màu tím hoa sim.</w:t>
        <w:br/>
        <w:t>- Thủy điện Cần Đơn: công trình thủy điện có lòng hồ lớn và cảnh quan rừng ngập nước đẹp.</w:t>
        <w:br/>
        <w:t>- Đảo Yến Sơn Hà: khu du lịch sinh thái có diện tích khoảng 10 ha, được phủ một lớp xanh của rừng cây.</w:t>
        <w:br/>
        <w:t>- Thác Voi: thác có độ cao khoảng 15 m, được ví như nàng tiên xõa mái tóc dài.</w:t>
        <w:br/>
        <w:t>- Thác Đắk Mai: thác có chiều rộng khoảng 50 m và chiều cao 12 m.</w:t>
        <w:br/>
        <w:t>- Thác Đứng: thác có độ cao chừng 5-6m, rộng khoảng 10 m nhưng lại có một dòng chảy nhanh, mạnh.</w:t>
        <w:br/>
        <w:t>- Chùa Quang Minh: ngôi chùa được khởi công xây dựng từ khoảng năm 1950 và được trùng tu lại vào năm 1990.</w:t>
        <w:br/>
        <w:br/>
        <w:t>Bình Phước là nơi đa dạng về ẩm thực, kết hợp nhiều loại nguyên liệu và thể hiện tính đoàn kết cộng đồng. Một số món ăn đặc trưng bao gồm:</w:t>
        <w:br/>
        <w:br/>
        <w:t>- Thịt lợn nướng S'tiêng</w:t>
        <w:br/>
        <w:t>- Gỏi hạt điều</w:t>
        <w:br/>
        <w:t>- Cơm lam</w:t>
        <w:br/>
        <w:t>- Cá lăng nướng</w:t>
        <w:br/>
        <w:t>- Ve sầu sữa chiên giòn</w:t>
        <w:br/>
        <w:br/>
        <w:t>Món ăn này thể hiện sự tổng hòa của nhiều hương vị từ thiên nhiên.</w:t>
        <w:br/>
        <w:br/>
        <w:t>Bình Phước nổi tiếng với các đặc sản như hạt điều, cà phê và quýt đường Tân Thành. Hạt điều là thủ phủ trồng hạt điều lớn nhất, cà phê có hương vị đậm đà và quýt đường có vị ngọt thanh, chua nhẹ. Đây là món quà lý tưởng.</w:t>
        <w:br/>
        <w:br/>
      </w:r>
    </w:p>
    <w:p>
      <w:pPr>
        <w:pStyle w:val="Heading1"/>
      </w:pPr>
      <w:r>
        <w:t>Tỉnh thành 78) Khánh Hòa</w:t>
      </w:r>
    </w:p>
    <w:p>
      <w:r>
        <w:t>Khánh Hòa có nhiều phương tiện di chuyển thuận tiện:</w:t>
        <w:br/>
        <w:br/>
        <w:t>- Đường hàng không: Sân bay Cam Ranh cách Nha Trang 35km, giá vé từ 3-6 triệu đồng.</w:t>
        <w:br/>
        <w:t>- Đường sắt: Giá vé tàu Thống Nhất từ 270.000-1,5 triệu đồng.</w:t>
        <w:br/>
        <w:t>- Đường bộ: Giá vé xe từ Hà Nội 800.000-1 triệu đồng, từ TP HCM 250.000-500.000 đồng.</w:t>
        <w:br/>
        <w:t>- Đường thủy: Vịnh Nha Trang đón hàng chục chuyến tàu biển quốc tế mỗi năm.</w:t>
        <w:br/>
        <w:br/>
        <w:t>Khánh Hòa có nhiều khu lưu trú từ bình dân đến cao cấp, tập trung ở TP Nha Trang, vịnh Cam Ranh và vịnh Ninh Vân. Giá phòng dao động từ 200.000 đồng đến 15 triệu đồng một đêm, tùy thuộc vào tiêu chuẩn và vị trí.</w:t>
        <w:br/>
        <w:br/>
        <w:t>Nha Trang là thành phố biển nổi tiếng ở Khánh Hòa, cách TP HCM 440 km về phía nam. Thành phố có nhiều điểm tham quan như bãi biển đẹp, nhà hát hình chiếc đó, vịnh Vân Phong, đảo Điệp Sơn, Biển Đại Lãnh, Dốc Lết, đảo Bình Ba và chùa Suối Đổ.</w:t>
        <w:br/>
        <w:br/>
        <w:t>Ẩm thực Khánh Hòa nổi bật với các món ăn như:</w:t>
        <w:br/>
        <w:br/>
        <w:t>- Bún sứa với thịt sứa dày mình, giòn sần sật</w:t>
        <w:br/>
        <w:t>- Nem nướng với thịt nạc giã nhuyễn, nướng trên bếp than</w:t>
        <w:br/>
        <w:t>- Hải sản đa dạng, bao gồm ốc biển</w:t>
        <w:br/>
        <w:t>- Bánh căn nướng bằng khuôn đất nung, ăn kèm nước mắm chua ngọt.</w:t>
        <w:br/>
        <w:br/>
        <w:t>Đặc sản yến được yêu thích vì bổ dưỡng và tốt cho sức khỏe. Phù hợp với người mới ốm dậy, phụ nữ, trẻ em suy dinh dưỡng. Yến được chế biến thành nhiều món ăn như chưng đường phèn, nấu súp, nấu chè. Mua tại cơ sở được Bộ NN và PTNT công nhận chất lượng.</w:t>
        <w:br/>
        <w:br/>
      </w:r>
    </w:p>
    <w:p>
      <w:pPr>
        <w:pStyle w:val="Heading1"/>
      </w:pPr>
      <w:r>
        <w:t>Tỉnh thành 79) Tú Lệ</w:t>
      </w:r>
    </w:p>
    <w:p>
      <w:r>
        <w:t>Mùa nước đổ ở Tú Lệ đẹp nhất vào tháng 5, với những thửa ruộng bậc thang như gương trời giữa núi rừng Tây Bắc. Tháng 9-10 hàng năm là thời điểm đẹp nhất để ngắm trọn mùa vàng Tú Lệ, với vẻ đẹp riêng biệt.</w:t>
        <w:br/>
        <w:br/>
        <w:t>Đường đến Tú Lệ cách Hà Nội khoảng 250 km, mất 6 tiếng ôtô. Có hai cung đường phổ biến: cao tốc Hà Nội - Lào Cai qua Yên Bái hoặc cao tốc Láng Hòa Lạc - Sơn Tây - Ba Vì - cầu Trung Hà qua QL32. Từ Nghĩa Lộ, còn 50 km đến Tú Lệ.</w:t>
        <w:br/>
        <w:br/>
        <w:t>Du khách đến Tú Lệ thường kết hợp thăm Mù Cang Chải, Chế Cu Nha. Bạn có thể lựa chọn nhà nghỉ, homestay tùy theo lịch trình. Gợi ý khu nghỉ dưỡng Le Champ, nhà nghỉ Suối Tiên, khách sạn Phố Núi, homestay Nhận Thịnh. Liên hệ trực tiếp với homestay, nhà nghỉ vào mùa cao điểm.</w:t>
        <w:br/>
        <w:br/>
        <w:t>Tú Lệ là một điểm du lịch nổi tiếng ở Yên Bái, với nhiều trải nghiệm thú vị:</w:t>
        <w:br/>
        <w:br/>
        <w:t>- Ngắm bình minh và cảnh quan đẹp của thung lũng Tú Lệ</w:t>
        <w:br/>
        <w:t>- Tham quan động Tiên Nữ, nơi các tiên nữ thay xiêm y</w:t>
        <w:br/>
        <w:t>- Tắm tiên tại suối khoáng nóng xã Tú Lệ</w:t>
        <w:br/>
        <w:t>- Thăm bản Lìm Thái và Lìm Mông để tìm hiểu về cuộc sống và văn hóa của người dân vùng cao</w:t>
        <w:br/>
        <w:t>- Chinh phục những trò cảm giác mạnh như zipline và leo núi</w:t>
        <w:br/>
        <w:t>- Ngắm cảnh đẹp của thị trấn Tú Lệ vào ban đêm.</w:t>
        <w:br/>
        <w:br/>
      </w:r>
    </w:p>
    <w:p>
      <w:pPr>
        <w:pStyle w:val="Heading1"/>
      </w:pPr>
      <w:r>
        <w:t>Tỉnh thành 80) Bạc Liêu</w:t>
      </w:r>
    </w:p>
    <w:p>
      <w:r>
        <w:t>Bạc Liêu có thể đến quanh năm, nhưng lý tưởng nhất là vào dịp lễ hội từ tháng 2 đến tháng 4 Âm lịch. Đặc biệt, lễ hội Ok Om Bok vào rằm tháng 10 là một trải nghiệm thú vị và là một trong ba lễ hội lớn nhất của người Khmer.</w:t>
        <w:br/>
        <w:br/>
        <w:t>Di chuyển đến Bạc Liêu có thể thực hiện theo các cách sau:</w:t>
        <w:br/>
        <w:br/>
        <w:t>- Từ TP HCM: Xe khách Phương Trang, Hoàng Yến... (giá 190.000 - 210.000 đồng), mất 6 giờ.</w:t>
        <w:br/>
        <w:t>- Từ miền Bắc và miền Trung: Bay đến Cần Thơ, sau đó xe khách đến Bạc Liêu (giá 80.000 - 100.000 đồng), mất 2 tiếng.</w:t>
        <w:br/>
        <w:t>- Trong thành phố: Xe bus hoạt động với tần suất cao.</w:t>
        <w:br/>
        <w:br/>
        <w:t>Giá nhà nghỉ tại Bạc Liêu dao động từ 180.000 đến 300.000 đồng mỗi đêm. Khách sạn Nhà Công tử Bạc Liêu có giá từ 500.000 đến 1.200.000 đồng mỗi đêm, với phòng sạch sẽ, đầy đủ tiện nghi và gần trung tâm thành phố.</w:t>
        <w:br/>
        <w:br/>
        <w:t>Hành trình khám phá Bạc Liêu có thể gói gọn trong một ngày, nhưng nếu dư dả thời gian, du khách có thể kéo dài chuyến đi hai ngày một đêm. Một số điểm du lịch nổi bật tại Bạc Liêu bao gồm:</w:t>
        <w:br/>
        <w:br/>
        <w:t>- Vườn chim Bạc Liêu: Khu bảo tồn thiên nhiên với giá vé vào cửa 15.000 đồng.</w:t>
        <w:br/>
        <w:t>- Nhà Công tử Bạc Liêu: Ngôi nhà được xây dựng theo lối kiến trúc Pháp vào năm 1919, với giá vé 15.000 đồng.</w:t>
        <w:br/>
        <w:t>- Phật Bà Nam Hải: Công trình kiến trúc, văn hóa, tâm linh nổi bật với tượng Phật Bà cao 11 m.</w:t>
        <w:br/>
        <w:t>- Chùa Xiêm Cán: Ngôi chùa đặc trưng của người Khmer tại Bạc Liêu, được xây dựng vào thế kỷ 19.</w:t>
        <w:br/>
        <w:t>- Khu lưu niệm nhạc sĩ Cao Văn Lầu: Được công nhận là Di tích lịch sử cấp tỉnh vào năm 1997.</w:t>
        <w:br/>
        <w:t>- Đồng hồ Thái Dương: Chiếc đồng hồ đá có tuổi đời trên 100 năm, xem giờ bằng cách căn cứ vào ánh nắng mặt trời chiếu vào.</w:t>
        <w:br/>
        <w:t>- Nhà thờ Tắc Sậy: Nơi an nghỉ của linh mục cha Trương Bửu Diệp.</w:t>
        <w:br/>
        <w:t>- Vườn nhãn cổ: Diện tích trên 50 ha, kéo dài gần 7 km, từ phường Nhà Mát đến xã Vĩnh Trạch Đông.</w:t>
        <w:br/>
        <w:t>- Rừng ngập mặn: Bạc Liêu có 56 km bờ biển, chủ yếu là rừng ngập mặn.</w:t>
        <w:br/>
        <w:t>- Cánh đồng điện gió: Là cánh đồng điện gió lớn nhất cả nước.</w:t>
        <w:br/>
        <w:t>- Thị trấn biển Gành Hào: Để xua tan mệt mỏi của chuyến đi, bạn có thể đến ngắm khung cảnh hùng vĩ, nên thơ nơi sóng gió cửa Gành Hào.</w:t>
        <w:br/>
        <w:t>- Lễ hội Nghinh Ông: Được tổ chức vào 9 và 10/3 âm lịch tại lăng Cá Ông thị trấn Gành Hào huyện Đông Hải.</w:t>
        <w:br/>
        <w:t>- Lễ hội đồng Nọc Nạng: Diễn ra từ ngày 15 đến 17/2 âm lịch tại huyện Giá Rai.</w:t>
        <w:br/>
        <w:t>- Lễ hội Quan Âm Phật Đài: Diễn ra từ 21 đến 23/3 âm lịch hàng năm.</w:t>
        <w:br/>
        <w:t>- Lễ hội Dạ Cổ Hoài Lang: Diễn ra từ ngày 13 đến 15/8 Âm lịch tại khu lưu niệm nhạc sĩ Cao Văn Lầu.</w:t>
        <w:br/>
        <w:br/>
        <w:t>Đặc sản Bạc Liêu bao gồm:</w:t>
        <w:br/>
        <w:br/>
        <w:t>- Lẩu mắm với thịt ba chỉ, cá lóc và rau</w:t>
        <w:br/>
        <w:t>- Dưa chua bồn bồn dùng để chấm nước tương và mắm tép</w:t>
        <w:br/>
        <w:t>- Hải sản tươi ngon như cua biển rang me và ốc mỡ xào sa tế</w:t>
        <w:br/>
        <w:t>- Bánh củ cải với nhân tôm, tép và thịt heo</w:t>
        <w:br/>
        <w:t>- Bún bò cay với hương vị cay nồng và nước lèo đậm đà</w:t>
        <w:br/>
        <w:t>- Bún nước lèo với nước lèo ngon được nấu trong nồi đất</w:t>
        <w:br/>
        <w:t>- Ba khía chua ngọt dùng để chế biến các món ăn khác</w:t>
        <w:br/>
        <w:t>- Bánh tằm Ngan Dừa với gạo bụi đỏ, thịt ba rọi và gan heo</w:t>
        <w:br/>
        <w:t>- Xá bấu (củ cải muối) dùng để kết hợp với cháo trắng.</w:t>
        <w:br/>
        <w:br/>
      </w:r>
    </w:p>
    <w:p>
      <w:pPr>
        <w:pStyle w:val="Heading1"/>
      </w:pPr>
      <w:r>
        <w:t>Tỉnh thành 81) VQG Cát Tiên</w:t>
      </w:r>
    </w:p>
    <w:p>
      <w:r>
        <w:t>Thời điểm thích hợp nhất để đến Vườn quốc gia Cát Tiên là từ tháng 11 đến tháng 5. Đây là mùa khô, thuận tiện đi lại và khám phá vẻ đẹp thiên nhiên. Các tháng còn lại có thể mưa, nên cân nhắc và xem dự báo thời tiết trước khi đến.</w:t>
        <w:br/>
        <w:br/>
        <w:t>Để đến vườn quốc gia Cát Tiên, du khách có thể chọn phương tiện di chuyển đường bộ như ôtô tự lái, xe khách, xe dịch vụ hoặc xe máy. Thời gian di chuyển từ TP HCM khoảng bốn tiếng. Trong vườn, du khách có thể thuê xe đạp hoặc mang xe cá nhân.</w:t>
        <w:br/>
        <w:br/>
        <w:t>Vườn quốc gia Cát Tiên cung cấp các dịch vụ như:</w:t>
        <w:br/>
        <w:br/>
        <w:t>- Khách sạn, cắm trại, nhà hàng</w:t>
        <w:br/>
        <w:t>- Tham quan rừng bằng ôtô mui trần, xe đạp địa hình</w:t>
        <w:br/>
        <w:t>- Hướng dẫn viên địa phương</w:t>
        <w:br/>
        <w:t>- Vé vào vườn bao gồm thuyền phà</w:t>
        <w:br/>
        <w:t>- Dịch vụ thuê sân khấu, hội nghị, hội họp</w:t>
        <w:br/>
        <w:t>- Dịch vụ vận chuyển phương tiện.</w:t>
        <w:br/>
        <w:br/>
        <w:t>Vườn quốc gia Cát Tiên cung cấp các dịch vụ lưu trú tại trung tâm vườn và Bàu Sấu. Giá phòng dao động từ 400.000 đến 1,6 triệu đồng một đêm cho phòng hai đến bốn người. Ngoài ra, du khách có thể chọn homestay hoặc cắm trại với giá 100.000 đồng một người.</w:t>
        <w:br/>
        <w:br/>
        <w:t>Vườn quốc gia Cát Tiên cung cấp nhiều tuyến tham quan và tour khác nhau cho du khách. Các tuyến tham quan bao gồm:</w:t>
        <w:br/>
        <w:br/>
        <w:t>- Cây Tung - ghềnh Bến Cự - Cây gõ Bác Đồng - Cây đa Lộc giao - Thác Trời - Rừng Bằng Lăng Đà Cộ</w:t>
        <w:br/>
        <w:t>- Hồ Cây si Trăm thân (điểm duy nhất có thể tắm, bơi tùy thời điểm) - làng dân tộc - cánh đồng lúa Tà Lài</w:t>
        <w:br/>
        <w:br/>
        <w:t>Du khách có thể tham quan bằng ôtô, xe đạp hoặc đi bộ. Các tour khác bao gồm:</w:t>
        <w:br/>
        <w:br/>
        <w:t>- Tour đi về trong ngày (chi phí từ 640.000 đồng đến 1,26 triệu đồng)</w:t>
        <w:br/>
        <w:t>- Tour qua đêm tại Bàu Sấu (chi phí từ 640.000 đồng đến 1,26 triệu đồng)</w:t>
        <w:br/>
        <w:t>- Tour xem thú đêm (giá vé từ 150.000 đồng đến 500.000 đồng)</w:t>
        <w:br/>
        <w:t>- Tour 3 ngày 2 đêm (chi phí và nội dung tour tùy thuộc vào yêu cầu của du khách)</w:t>
        <w:br/>
        <w:br/>
        <w:t>Du khách nên liên hệ trước để biết thêm thông tin và đăng ký tour phù hợp.</w:t>
        <w:br/>
        <w:br/>
        <w:t>Vườn quốc gia Cát Tiên cung cấp các dịch vụ ăn uống tại hai nhà hàng: Cây Dầu và Tre Vàng. Nhà hàng Tre Vàng có sức chứa 100 khách, phục vụ các món ăn Âu, Á theo yêu cầu. Nhà hàng Cây Dầu có sức chứa 150 chỗ và phục vụ các suất ăn sáng và tối.</w:t>
        <w:br/>
        <w:br/>
        <w:t>"Lưu ý" khi tham quan Cát Tiên:</w:t>
        <w:br/>
        <w:br/>
        <w:t>- Đi cùng hướng dẫn viên khi vào rừng.</w:t>
        <w:br/>
        <w:t>- Theo quy định và tuyến trên bản đồ.</w:t>
        <w:br/>
        <w:t>- Không vào rừng sau 18h.</w:t>
        <w:br/>
        <w:t>- Cấm hành động như săn bắn, tắm suối, mang chất độc hại, gây cháy nổ.</w:t>
        <w:br/>
        <w:t>- Chọn trang phục gọn gàng, đi giày đế bằng.</w:t>
        <w:br/>
        <w:br/>
      </w:r>
    </w:p>
    <w:p>
      <w:pPr>
        <w:pStyle w:val="Heading1"/>
      </w:pPr>
      <w:r>
        <w:t>Tỉnh thành 82) Côn Đảo</w:t>
      </w:r>
    </w:p>
    <w:p>
      <w:r>
        <w:t>Thời gian đẹp nhất để khám phá Côn Đảo là từ tháng 3 đến tháng 9. Lúc này, biển êm, gió nhỏ và thích hợp cho lặn biển và chụp ảnh. Tháng 7-9 là mùa sinh sản của rùa biển, còn tháng 10-3 là mùa gió chướng.</w:t>
        <w:br/>
        <w:br/>
        <w:t>Di chuyển đến Côn Đảo có nhiều lựa chọn:</w:t>
        <w:br/>
        <w:br/>
        <w:t>- Máy bay: Bamboo Airways (2,7 triệu đồng một chiều) và Vietnam Airlines (khoảng 1,3 triệu đồng một chiều)</w:t>
        <w:br/>
        <w:t>- Tàu biển: Từ Vũng Tàu (5 tiếng) hoặc cảng Trần Đề (Sóc Trăng) (2 tiếng)</w:t>
        <w:br/>
        <w:t>- Xe máy, taxi hoặc xe chuyên chở của resort từ sân bay đến trung tâm thị trấn (20-30 phút)</w:t>
        <w:br/>
        <w:t>- Di chuyển trên đảo bằng taxi, xe điện hoặc thuê ô tô.</w:t>
        <w:br/>
        <w:br/>
        <w:t>Côn Đảo có nhiều lựa chọn lưu trú tùy mục đích chuyến đi. Resort và khách sạn cao cấp sát biển hoặc rừng là lựa chọn tối ưu cho nghỉ dưỡng. Giá phòng dao động từ 200.000 đồng đến 10 triệu đồng. Có thể cắm trại hoặc lưu trú ở trung tâm đảo.</w:t>
        <w:br/>
        <w:br/>
        <w:t>"Chơi đâu?" là một câu hỏi phổ biến khi du lịch đến Côn Đảo. Dưới đây là một số gợi ý cho kế hoạch du lịch trong ngày, 4 ngày 3 đêm hoặc 5 ngày 4 đêm:</w:t>
        <w:br/>
        <w:br/>
        <w:t>- Hòn Bảy Cạnh và Hòn Cau: lặn ngắm san hô, rừng ngập mặn, xem rùa đẻ trứng (nếu đúng mùa)</w:t>
        <w:br/>
        <w:t>- Vịnh Đầm Tre: rừng ngập mặn, chim yến làm tổ, nhiều loài sinh vật biển khác</w:t>
        <w:br/>
        <w:t>- Bãi Đầm Trầu: bãi biển lặng sóng, máy bay hạ cánh sát đầu người</w:t>
        <w:br/>
        <w:t>- Mũi Tàu Bể: điểm chụp ảnh "sống ảo" kiểu mạo hiểm, ngắm bình minh đẹp nhất Côn Đảo</w:t>
        <w:br/>
        <w:t>- Bãi An Hải, bãi Cầu Tàu: bãi tắm có bãi cát trắng mịn, biển lặng sóng</w:t>
        <w:br/>
        <w:t>- Bãi Nhát, mũi Cá Mập: bãi biển hoang sơ, chụp ảnh với cung đường uốn quanh triền núi</w:t>
        <w:br/>
        <w:t>- Bãi Ông Đụng: bãi biển hoang sơ, phù hợp để dã ngoại, nghỉ dưỡng, sinh hoạt tập thể</w:t>
        <w:br/>
        <w:t>- Hòn Tre Nhỏ: sân chim trên biển, xem san hô, xem chim biển, câu cá giải trí</w:t>
        <w:br/>
        <w:t>- Hòn Tre Lớn: bãi cát trắng mịn, tập trung nhiều rùa biển lên đẻ trứng</w:t>
        <w:br/>
        <w:t>- Rừng nguyên sinh Ông Đụng, Núi Chúa: trekking đẹp</w:t>
        <w:br/>
        <w:t>- Bảo tàng Côn Đảo: trưng bày khoảng 2.000 tư liệu, vật phẩm có giá trị về thiên nhiên, con người Côn Đảo</w:t>
        <w:br/>
        <w:t>- Nhà chúa đảo: lưu giữ nhiều hiện vật của cuộc sống xa hoa của các chúa đảo</w:t>
        <w:br/>
        <w:t>- Hệ thống nhà tù Côn Đảo: điểm hẹn về nguồn của đông đảo du khách</w:t>
        <w:br/>
        <w:t>- Nghĩa trang Hàng Dương: điểm du lịch tâm linh nổi tiếng nhất Côn Đảo</w:t>
        <w:br/>
        <w:t>- Nghĩa trang Hàng Keo: nơi hướng dẫn viên hoặc người dân thường gợi ý du khách đến thắp hương</w:t>
        <w:br/>
        <w:t>- Cầu tàu 914: chứng nhân lịch sử về sự lao động khổ sai và hi sinh xương máu của rất nhiều chiến sĩ</w:t>
        <w:br/>
        <w:t>- Cầu Ma Thiên Lãnh: được xây dựng từ năm 1930</w:t>
        <w:br/>
        <w:t>- Đền thờ bà Phi Yến (An Sơn Miếu): miếu thờ thứ phi của Chúa Nguyễn Ánh</w:t>
        <w:br/>
        <w:t>- Chùa Núi Một (Vân Sơn Tự): ngôi chùa duy nhất trên đảo</w:t>
        <w:br/>
        <w:br/>
        <w:t>Lưu ý: giá vé vào cửa và giờ đón khách ở các di tích lịch sử là 7h30 - 11h30 và 14h - 17h trong ngày, kể cả cuối tuần và ngày lễ. Bạn nên đăng ký hoặc đi theo đoàn có thuyết minh viên để được nghe những câu chuyện tại nhà tù năm xưa.</w:t>
        <w:br/>
        <w:br/>
        <w:t>Đặc sản Hải sản Côn Đảo bao gồm ốc vú nàng, ốc nón, ốc tai tượng, ốc bàn tay, tôm hùm đỏ, tôm mũ ni, cá mú đỏ, mực một nắng và các loại cá biển. Những món hải sản này mang hương vị đặc trưng và tươi ngon của vùng biển Côn Đảo.</w:t>
        <w:br/>
        <w:br/>
      </w:r>
    </w:p>
    <w:p>
      <w:pPr>
        <w:pStyle w:val="Heading1"/>
      </w:pPr>
      <w:r>
        <w:t>Tỉnh thành 83) Cà Mau</w:t>
      </w:r>
    </w:p>
    <w:p>
      <w:r>
        <w:t>Khí hậu Cà Mau quanh năm dễ chịu, nhưng thời điểm lý tưởng du lịch là từ tháng 12 đến tháng 4. Mùa mưa kéo dài từ tháng 5 đến tháng 11. Tháng 7-8 Âm lịch là thời điểm lý tưởng để thưởng thức nhiều đặc sản của Cà Mau.</w:t>
        <w:br/>
        <w:br/>
        <w:t>Di chuyển đến Cà Mau có thể thực hiện theo các cách sau:</w:t>
        <w:br/>
        <w:br/>
        <w:t>- Từ Hà Nội: Chọn chuyến bay tới Cần Thơ (3-4 triệu đồng) và sau đó di chuyển bằng xe ôtô giường nằm (125.000-150.000 đồng).</w:t>
        <w:br/>
        <w:t>- Từ TP HCM: Mua vé xe khách (190.000-200.000 đồng) hoặc tự lái xe (7-8 tiếng).</w:t>
        <w:br/>
        <w:t>- Phương tiện tốt nhất để khám phá thành phố Cà Mau là xe máy hoặc ôtô.</w:t>
        <w:br/>
        <w:t>- Để đi Đất Mũi, du khách có thể đi tàu cao tốc (hơn 3 giờ) hoặc xe ôm (50.000 đồng).</w:t>
        <w:br/>
        <w:br/>
        <w:t>Khi đến Cà Mau, bạn nên nghỉ tại trung tâm thành phố để thuận tiện ăn uống, vui chơi. Giá khách sạn dao động từ 200.000 đến 600.000 đồng tùy chất lượng. Ngoài ra, có thể chọn homestay giữa thiên nhiên với giá từ 70.000 đồng một người một đêm.</w:t>
        <w:br/>
        <w:br/>
        <w:t>"Chơi đâu" tại Cà Mau là một điểm đến lý tưởng với nhiều hoạt động thú vị. Du khách có thể:</w:t>
        <w:br/>
        <w:br/>
        <w:t>- Quan sát mặt trời mọc và lặn tại Mũi Cà Mau</w:t>
        <w:br/>
        <w:t>- Chèo thuyền vào rừng ngập mặn tại Vườn quốc gia Mũi Cà Mau</w:t>
        <w:br/>
        <w:t>- Trải nghiệm ăn ong tại rừng U Minh Hạ</w:t>
        <w:br/>
        <w:t>- Ngắm hàng nghìn con chim quý hiếm tại Sân chim Ngọc Hiển</w:t>
        <w:br/>
        <w:t>- Ghé thăm Đảo Hòn Khoai và Hòn Đá Bạc</w:t>
        <w:br/>
        <w:t>- Thưởng thức trái dâu tại Vườn dâu Cái Tàu</w:t>
        <w:br/>
        <w:t>- Du ngoạn sông Trẹm và đầm Thị Tường.</w:t>
        <w:br/>
        <w:br/>
        <w:t>Đặc sản Cà Mau nổi tiếng với nhiều món ăn ngon và độc đáo. Một số món đặc sản bao gồm:</w:t>
        <w:br/>
        <w:br/>
        <w:t>- Cua Cà Mau tươi ngon, giá cả phải chăng</w:t>
        <w:br/>
        <w:t>- Vọp nướng dai ngọt, có thể nấu canh chua, luộc, hấp, xào hay nướng mỡ hành</w:t>
        <w:br/>
        <w:t>- Ốc len xào dừa nổi tiếng nhất</w:t>
        <w:br/>
        <w:t>- Ba khía làm gỏi ăn với cơm nếp, luộc hay rang me</w:t>
        <w:br/>
        <w:t>- Cá nâu kho trái giác có vị chua nhẹ</w:t>
        <w:br/>
        <w:t>- Cá thòi lòi nướng muối ớt, chiên giòn hoặc nấu canh chua</w:t>
        <w:br/>
        <w:t>- Cá lóc nướng trui có vị ngọt thanh tao</w:t>
        <w:br/>
        <w:t>- Gỏi nhộng ong hấp dẫn</w:t>
        <w:br/>
        <w:t>- Mắm ong đặc sản không phải ai cũng dám thử</w:t>
        <w:br/>
        <w:t>- Bồn bồn chế biến như rau thành nhiều món khác nhau</w:t>
        <w:br/>
        <w:t>- Bánh tằm dân dã chân chất nhưng có sức thu hút đặc biệt</w:t>
        <w:br/>
        <w:t>- Các món ăn bình dân khác như cá kèo, hàu, chuột đồng chiên sả ớt, chả mực trứng, cháo tống...</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